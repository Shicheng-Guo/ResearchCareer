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8D1811" w:rsidRDefault="003B75C0" w:rsidP="00B36878">
      <w:pPr>
        <w:pStyle w:val="Heading1"/>
        <w:jc w:val="center"/>
        <w:rPr>
          <w:rFonts w:cs="Arial"/>
          <w:lang w:eastAsia="zh-CN"/>
        </w:rPr>
      </w:pPr>
      <w:r w:rsidRPr="008D1811">
        <w:rPr>
          <w:rFonts w:cs="Arial"/>
          <w:lang w:eastAsia="zh-CN"/>
        </w:rPr>
        <w:t>Shicheng Guo</w:t>
      </w:r>
    </w:p>
    <w:p w:rsidR="003B75C0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Center for </w:t>
      </w:r>
      <w:r w:rsidR="00BF2477">
        <w:rPr>
          <w:rFonts w:ascii="Arial" w:hAnsi="Arial" w:cs="Arial"/>
          <w:sz w:val="24"/>
          <w:lang w:eastAsia="zh-CN"/>
        </w:rPr>
        <w:t>Precision Medicine Research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</w:p>
    <w:p w:rsidR="003B75C0" w:rsidRPr="008D1811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>Marshfield Clinic Research Institute</w:t>
      </w:r>
      <w:r w:rsidRPr="008D1811">
        <w:rPr>
          <w:rFonts w:ascii="Arial" w:hAnsi="Arial" w:cs="Arial"/>
          <w:sz w:val="24"/>
          <w:lang w:eastAsia="zh-CN"/>
        </w:rPr>
        <w:t xml:space="preserve"> ​</w:t>
      </w:r>
    </w:p>
    <w:p w:rsidR="003B75C0" w:rsidRPr="00F6531A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Tel: ​281-685-5882 </w:t>
      </w:r>
    </w:p>
    <w:p w:rsidR="003B75C0" w:rsidRPr="0065473F" w:rsidRDefault="003B75C0" w:rsidP="0065473F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Guo.Shicheng@marshfieldresearch.org</w:t>
      </w:r>
    </w:p>
    <w:p w:rsidR="003B75C0" w:rsidRPr="008D1811" w:rsidRDefault="003B75C0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8D1811" w:rsidRDefault="003B75C0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8D1811" w:rsidRDefault="003B75C0" w:rsidP="007A7BC6">
      <w:pPr>
        <w:pStyle w:val="Heading2"/>
        <w:rPr>
          <w:rFonts w:eastAsia="SimSun"/>
          <w:lang w:eastAsia="zh-CN"/>
        </w:rPr>
      </w:pPr>
      <w:r w:rsidRPr="008D1811">
        <w:rPr>
          <w:rFonts w:eastAsia="SimSun"/>
          <w:lang w:eastAsia="zh-CN"/>
        </w:rPr>
        <w:t>Education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2009-2015    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8D1811">
        <w:rPr>
          <w:rStyle w:val="word"/>
          <w:rFonts w:ascii="Arial" w:hAnsi="Arial" w:cs="Arial"/>
          <w:sz w:val="21"/>
          <w:szCs w:val="21"/>
        </w:rPr>
        <w:t>.D</w:t>
      </w:r>
      <w:r>
        <w:rPr>
          <w:rStyle w:val="word"/>
          <w:rFonts w:ascii="Arial" w:hAnsi="Arial" w:cs="Arial"/>
          <w:sz w:val="21"/>
          <w:szCs w:val="21"/>
        </w:rPr>
        <w:t>.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</w:rPr>
        <w:t xml:space="preserve">School of </w:t>
      </w:r>
      <w:r>
        <w:rPr>
          <w:rStyle w:val="word"/>
          <w:rFonts w:ascii="Arial" w:hAnsi="Arial" w:cs="Arial"/>
          <w:sz w:val="21"/>
          <w:szCs w:val="21"/>
        </w:rPr>
        <w:t>Life S</w:t>
      </w:r>
      <w:r w:rsidRPr="008D1811">
        <w:rPr>
          <w:rStyle w:val="word"/>
          <w:rFonts w:ascii="Arial" w:hAnsi="Arial" w:cs="Arial"/>
          <w:sz w:val="21"/>
          <w:szCs w:val="21"/>
        </w:rPr>
        <w:t xml:space="preserve">ciences, </w:t>
      </w:r>
      <w:proofErr w:type="spellStart"/>
      <w:r w:rsidRPr="008D1811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8D1811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2005-2009    B</w:t>
      </w:r>
      <w:r>
        <w:rPr>
          <w:rStyle w:val="word"/>
          <w:rFonts w:ascii="Arial" w:hAnsi="Arial" w:cs="Arial"/>
          <w:sz w:val="21"/>
          <w:szCs w:val="21"/>
        </w:rPr>
        <w:t xml:space="preserve">.S.      </w:t>
      </w:r>
      <w:r>
        <w:rPr>
          <w:rStyle w:val="word"/>
          <w:rFonts w:ascii="Arial" w:hAnsi="Arial" w:cs="Arial"/>
          <w:sz w:val="21"/>
          <w:szCs w:val="21"/>
        </w:rPr>
        <w:tab/>
        <w:t>School of Life S</w:t>
      </w:r>
      <w:r w:rsidRPr="008D1811">
        <w:rPr>
          <w:rStyle w:val="word"/>
          <w:rFonts w:ascii="Arial" w:hAnsi="Arial" w:cs="Arial"/>
          <w:sz w:val="21"/>
          <w:szCs w:val="21"/>
        </w:rPr>
        <w:t>ciences, Northeast Agricultural University, Harbin, China</w:t>
      </w:r>
    </w:p>
    <w:p w:rsidR="003B75C0" w:rsidRPr="008D1811" w:rsidRDefault="003B75C0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Present Position</w:t>
      </w:r>
    </w:p>
    <w:p w:rsidR="00281529" w:rsidRDefault="0028152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710B59" w:rsidRPr="00710B59" w:rsidRDefault="00710B5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710B59"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 w:rsidR="002C6FAE">
        <w:rPr>
          <w:rStyle w:val="word"/>
          <w:rFonts w:ascii="Arial" w:hAnsi="Arial" w:cs="Arial"/>
          <w:sz w:val="21"/>
          <w:szCs w:val="21"/>
          <w:lang w:eastAsia="zh-CN"/>
        </w:rPr>
        <w:t>9-2021</w:t>
      </w:r>
      <w:r w:rsidRPr="00710B59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NIH supported 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training program in 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Computation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and Informatics in Biology and 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Medicine</w:t>
      </w:r>
      <w:r>
        <w:rPr>
          <w:rStyle w:val="word"/>
          <w:rFonts w:ascii="Arial" w:hAnsi="Arial" w:cs="Arial"/>
          <w:sz w:val="21"/>
          <w:szCs w:val="21"/>
          <w:lang w:eastAsia="zh-CN"/>
        </w:rPr>
        <w:t>, NIH/NLM</w:t>
      </w:r>
    </w:p>
    <w:p w:rsidR="008B0339" w:rsidRDefault="003B75C0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94595A" w:rsidRDefault="008B0339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8D1811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Experience</w:t>
      </w:r>
    </w:p>
    <w:p w:rsidR="003B75C0" w:rsidRPr="006F3B9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2015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Department of B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ioengineering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California, San Diego</w:t>
      </w:r>
      <w:r>
        <w:rPr>
          <w:rStyle w:val="word"/>
          <w:rFonts w:ascii="Arial" w:hAnsi="Arial" w:cs="Arial"/>
          <w:sz w:val="21"/>
          <w:szCs w:val="21"/>
          <w:lang w:eastAsia="zh-CN"/>
        </w:rPr>
        <w:t>, CA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2013-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A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ssistant,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2012-201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Internship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CAS-MPG Partner Institute for Computational Biology, Shanghai, China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Internship, I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nstitute of Rheumatology, Immunology and Allergy, Shanghai, China</w:t>
      </w:r>
    </w:p>
    <w:p w:rsidR="003B75C0" w:rsidRPr="008D1811" w:rsidRDefault="003B75C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Patents</w:t>
      </w:r>
    </w:p>
    <w:p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diagnosising of bladder ca</w:t>
      </w:r>
      <w:r w:rsidR="004617BE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>Methods and kits for prognosising of bladder cancer after surgery with urine exfoliated cell</w:t>
      </w:r>
    </w:p>
    <w:p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Awards and Honors</w:t>
      </w:r>
    </w:p>
    <w:p w:rsidR="004617BE" w:rsidRDefault="004617BE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4617BE">
        <w:rPr>
          <w:rStyle w:val="word"/>
          <w:rFonts w:ascii="Arial" w:hAnsi="Arial" w:cs="Arial"/>
          <w:sz w:val="21"/>
          <w:szCs w:val="21"/>
          <w:lang w:eastAsia="zh-CN"/>
        </w:rPr>
        <w:t>Finalists, AACC’s Disr</w:t>
      </w:r>
      <w:r w:rsidR="00847917">
        <w:rPr>
          <w:rStyle w:val="word"/>
          <w:rFonts w:ascii="Arial" w:hAnsi="Arial" w:cs="Arial"/>
          <w:sz w:val="21"/>
          <w:szCs w:val="21"/>
          <w:lang w:eastAsia="zh-CN"/>
        </w:rPr>
        <w:t>uptive Technology Award (</w:t>
      </w:r>
      <w:proofErr w:type="spellStart"/>
      <w:r w:rsidR="00847917" w:rsidRPr="00847917">
        <w:rPr>
          <w:rStyle w:val="word"/>
          <w:rFonts w:ascii="Arial" w:hAnsi="Arial" w:cs="Arial"/>
          <w:sz w:val="21"/>
          <w:szCs w:val="21"/>
          <w:lang w:eastAsia="zh-CN"/>
        </w:rPr>
        <w:t>Singlera</w:t>
      </w:r>
      <w:proofErr w:type="spellEnd"/>
      <w:r w:rsidR="00847917" w:rsidRPr="00847917">
        <w:rPr>
          <w:rStyle w:val="word"/>
          <w:rFonts w:ascii="Arial" w:hAnsi="Arial" w:cs="Arial"/>
          <w:sz w:val="21"/>
          <w:szCs w:val="21"/>
          <w:lang w:eastAsia="zh-CN"/>
        </w:rPr>
        <w:t xml:space="preserve"> Genomics</w:t>
      </w:r>
      <w:r w:rsidR="00847917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4617BE">
        <w:rPr>
          <w:rStyle w:val="word"/>
          <w:rFonts w:ascii="Arial" w:hAnsi="Arial" w:cs="Arial"/>
          <w:sz w:val="21"/>
          <w:szCs w:val="21"/>
          <w:lang w:eastAsia="zh-CN"/>
        </w:rPr>
        <w:t>Nature Genetics, 2017</w:t>
      </w:r>
      <w:r w:rsidR="00847917">
        <w:rPr>
          <w:rStyle w:val="word"/>
          <w:rFonts w:ascii="Arial" w:hAnsi="Arial" w:cs="Arial"/>
          <w:sz w:val="21"/>
          <w:szCs w:val="21"/>
          <w:lang w:eastAsia="zh-CN"/>
        </w:rPr>
        <w:t>)</w:t>
      </w:r>
    </w:p>
    <w:p w:rsidR="007465CB" w:rsidRPr="007465CB" w:rsidRDefault="007465CB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2018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ab/>
        <w:t>Computation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and Informatics in Biology and 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Medicine</w:t>
      </w:r>
      <w:r>
        <w:rPr>
          <w:rStyle w:val="word"/>
          <w:rFonts w:ascii="Arial" w:hAnsi="Arial" w:cs="Arial"/>
          <w:sz w:val="21"/>
          <w:szCs w:val="21"/>
          <w:lang w:eastAsia="zh-CN"/>
        </w:rPr>
        <w:t>, NIH/NLM grant</w:t>
      </w:r>
    </w:p>
    <w:p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8D1811" w:rsidRDefault="003B75C0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8D1811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2C7A45" w:rsidRDefault="002C7A45" w:rsidP="002C7A45">
      <w:pPr>
        <w:pStyle w:val="Heading2"/>
        <w:rPr>
          <w:rFonts w:eastAsia="SimSun"/>
        </w:rPr>
      </w:pPr>
      <w:r w:rsidRPr="002C7A45">
        <w:rPr>
          <w:rFonts w:eastAsia="SimSun"/>
        </w:rPr>
        <w:t>Ph.D. Dissertation</w:t>
      </w:r>
    </w:p>
    <w:p w:rsidR="002C7A45" w:rsidRDefault="002C7A45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2C7A45" w:rsidRP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B71C6C" w:rsidRPr="00B71C6C">
        <w:rPr>
          <w:rStyle w:val="word"/>
          <w:rFonts w:ascii="Arial" w:hAnsi="Arial" w:cs="Arial"/>
          <w:sz w:val="21"/>
          <w:szCs w:val="21"/>
          <w:lang w:eastAsia="zh-CN"/>
        </w:rPr>
        <w:t>MOE Key Laboratory of Contemporary anthropology, </w:t>
      </w:r>
      <w:proofErr w:type="spellStart"/>
      <w:r w:rsidR="00B71C6C" w:rsidRPr="00B71C6C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B71C6C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:rsidR="00E50A47" w:rsidRDefault="00E50A47" w:rsidP="00CC1136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Publications</w:t>
      </w:r>
    </w:p>
    <w:p w:rsidR="005C6E73" w:rsidRDefault="005C6E73" w:rsidP="005C6E7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0" w:name="_ENREF_1"/>
    </w:p>
    <w:p w:rsidR="00174FA8" w:rsidRPr="00750D12" w:rsidRDefault="00174FA8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GoBack"/>
      <w:bookmarkEnd w:id="1"/>
    </w:p>
    <w:p w:rsidR="00327085" w:rsidRPr="00327085" w:rsidRDefault="005C6E73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750D1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Jiang, N. Epperla, Y. Ma, M. Maadooliat, Z. Ye, B. Olson, M. Wang, T. Kitchner, J. Joyce, R. Stenn, J.J. Mazza, J.K. Meece, W. Wu, L. Jin, J.A. Smith, J. Wang, S.J. Schrodi</w:t>
      </w:r>
      <w:r w:rsidR="00410CDC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lism Gene. Blood,133(88-98)</w:t>
      </w:r>
    </w:p>
    <w:p w:rsidR="000C707F" w:rsidRPr="008B6207" w:rsidRDefault="000C707F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2018: p. fj. 201700715.</w:t>
      </w:r>
      <w:bookmarkEnd w:id="0"/>
    </w:p>
    <w:p w:rsidR="003B75C0" w:rsidRPr="003B75C0" w:rsidRDefault="003B75C0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Wang, C., W. Pu, D. Zhao, Y. Zhou, T. Lu, S. Chen, Z. He, X. Feng, Y. Wang, C. Li, S. Li,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32708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(2018) Identification of Hyper-Methylated Tumor Suppressor Genes-Based Diagnostic Panel for Esophageal Squamous Cell Carcinoma (Escc) in a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3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Feng, W., X. Guo, H. Huang, C. Xu, Y. Li,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Z. Zhao, Q. Li, D. Lu, L. Jin (2018)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Polymorphism Rs3819102 in Thymidylate Synthase and Environmental Factors: Effects on Lung Cancer in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Current Problems in Cancer</w:t>
      </w:r>
      <w:bookmarkEnd w:id="3"/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4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4"/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5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Hdac7 Promotes Lung Tumorigenesis by Inhibiting Stat3 Activation.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5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Oa and Ra.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6"/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Zhu, T. Jiang, R. Wang, Y. Shen, X. Zhu, Y. Wan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7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8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9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9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10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1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2"/>
    </w:p>
    <w:p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3"/>
    </w:p>
    <w:p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4"/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5"/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6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7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8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19"/>
    </w:p>
    <w:p w:rsidR="003B75C0" w:rsidRPr="00327085" w:rsidRDefault="009B295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9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20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1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2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3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32708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4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5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6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7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327085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327085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327085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8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29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9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30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1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2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3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4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5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6"/>
    </w:p>
    <w:p w:rsidR="003B75C0" w:rsidRPr="00327085" w:rsidRDefault="00C82999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Y.L., S.H. Feng, 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6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Wang, X., L. Wang,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7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8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39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9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Sun, Z. Huang, T. Zhu, H. Zhang, J. Gu, Y. He, W. Wang,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40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2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3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4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5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6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7"/>
    </w:p>
    <w:p w:rsidR="003B75C0" w:rsidRPr="00327085" w:rsidRDefault="00FA21DC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7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8"/>
    </w:p>
    <w:p w:rsidR="003B75C0" w:rsidRPr="0032708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8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9" w:name="_ENREF_49"/>
    </w:p>
    <w:p w:rsidR="003B75C0" w:rsidRPr="0032708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9"/>
    </w:p>
    <w:p w:rsidR="00B12371" w:rsidRDefault="00B12371" w:rsidP="00B12371"/>
    <w:p w:rsidR="00B12371" w:rsidRDefault="00B12371" w:rsidP="00B12371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Books and book Chapters</w:t>
      </w:r>
    </w:p>
    <w:p w:rsidR="00B12371" w:rsidRPr="00B12371" w:rsidRDefault="00B12371" w:rsidP="00B12371">
      <w:pPr>
        <w:rPr>
          <w:lang w:eastAsia="zh-CN"/>
        </w:rPr>
      </w:pPr>
    </w:p>
    <w:p w:rsidR="003B75C0" w:rsidRDefault="00922BC3" w:rsidP="00922BC3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Tumor Suppress</w:t>
      </w:r>
      <w:r w:rsidR="000478C1">
        <w:rPr>
          <w:rStyle w:val="word"/>
          <w:rFonts w:ascii="Arial" w:hAnsi="Arial" w:cs="Arial"/>
          <w:noProof/>
          <w:sz w:val="21"/>
          <w:szCs w:val="21"/>
          <w:lang w:eastAsia="zh-CN"/>
        </w:rPr>
        <w:t>or Genes Mediated by DNA Hyperm</w:t>
      </w: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ethylation, Tumor Suppressor Genes, IntechOpen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Pr="009953B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preparing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E50A47" w:rsidRDefault="00E50A47" w:rsidP="008B6207">
      <w:pPr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BC292B" w:rsidRDefault="00BC292B" w:rsidP="00205307">
      <w:pPr>
        <w:pStyle w:val="Heading2"/>
        <w:rPr>
          <w:rFonts w:eastAsia="SimSun"/>
          <w:lang w:eastAsia="zh-CN"/>
        </w:rPr>
      </w:pPr>
      <w:r w:rsidRPr="00205307">
        <w:rPr>
          <w:rFonts w:eastAsia="SimSun"/>
          <w:lang w:eastAsia="zh-CN"/>
        </w:rPr>
        <w:t>C</w:t>
      </w:r>
      <w:r w:rsidR="00C451BA">
        <w:rPr>
          <w:rFonts w:eastAsia="SimSun"/>
          <w:lang w:eastAsia="zh-CN"/>
        </w:rPr>
        <w:t>onference</w:t>
      </w:r>
    </w:p>
    <w:p w:rsidR="00C451BA" w:rsidRDefault="00C451BA" w:rsidP="00C451BA">
      <w:pPr>
        <w:rPr>
          <w:lang w:eastAsia="zh-CN"/>
        </w:rPr>
      </w:pPr>
    </w:p>
    <w:p w:rsidR="00C451BA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 xml:space="preserve">Oral Presentation: </w:t>
      </w:r>
    </w:p>
    <w:p w:rsidR="00C451BA" w:rsidRDefault="00C451BA" w:rsidP="00C451BA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C451BA">
        <w:rPr>
          <w:sz w:val="18"/>
          <w:szCs w:val="18"/>
        </w:rPr>
        <w:t xml:space="preserve">DNA Methylation Research in Rheumatology Arthritis: </w:t>
      </w:r>
      <w:r w:rsidR="00E56E08">
        <w:rPr>
          <w:sz w:val="18"/>
          <w:szCs w:val="18"/>
        </w:rPr>
        <w:t>Promising and Challenging, AMRBSA</w:t>
      </w:r>
      <w:r w:rsidRPr="00C451BA">
        <w:rPr>
          <w:sz w:val="18"/>
          <w:szCs w:val="18"/>
        </w:rPr>
        <w:t>, 2018, Shanghai</w:t>
      </w:r>
    </w:p>
    <w:p w:rsidR="00DB7EC6" w:rsidRPr="00DB7EC6" w:rsidRDefault="00DB7EC6" w:rsidP="00DB7EC6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DB7EC6">
        <w:rPr>
          <w:rFonts w:hint="eastAsia"/>
          <w:sz w:val="18"/>
          <w:szCs w:val="18"/>
        </w:rPr>
        <w:t xml:space="preserve">Mapping Hemochromatosis Genes using a Novel Recessive </w:t>
      </w:r>
      <w:proofErr w:type="spellStart"/>
      <w:r w:rsidRPr="00DB7EC6">
        <w:rPr>
          <w:rFonts w:hint="eastAsia"/>
          <w:sz w:val="18"/>
          <w:szCs w:val="18"/>
        </w:rPr>
        <w:t>Diplotype</w:t>
      </w:r>
      <w:proofErr w:type="spellEnd"/>
      <w:r w:rsidRPr="00DB7EC6">
        <w:rPr>
          <w:rFonts w:hint="eastAsia"/>
          <w:sz w:val="18"/>
          <w:szCs w:val="18"/>
        </w:rPr>
        <w:t xml:space="preserve"> Approach in the Marshfield Clinic Personalized Medicine Research Project (PMRP)</w:t>
      </w:r>
      <w:r w:rsidRPr="00DB7EC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MCRI </w:t>
      </w:r>
      <w:r w:rsidRPr="00DB7EC6">
        <w:rPr>
          <w:sz w:val="18"/>
          <w:szCs w:val="18"/>
        </w:rPr>
        <w:t>Scientific Seminar</w:t>
      </w:r>
      <w:r>
        <w:rPr>
          <w:sz w:val="18"/>
          <w:szCs w:val="18"/>
        </w:rPr>
        <w:t>, 03/13/2019</w:t>
      </w:r>
    </w:p>
    <w:p w:rsidR="00F34209" w:rsidRPr="00C4647C" w:rsidRDefault="00C4647C" w:rsidP="004467B0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C4647C">
        <w:rPr>
          <w:sz w:val="18"/>
          <w:szCs w:val="18"/>
        </w:rPr>
        <w:t xml:space="preserve">Identification of novel Hemochromatosis genes using Recessive </w:t>
      </w:r>
      <w:proofErr w:type="spellStart"/>
      <w:r w:rsidRPr="00C4647C">
        <w:rPr>
          <w:sz w:val="18"/>
          <w:szCs w:val="18"/>
        </w:rPr>
        <w:t>Diplotype</w:t>
      </w:r>
      <w:proofErr w:type="spellEnd"/>
      <w:r w:rsidRPr="00C4647C">
        <w:rPr>
          <w:sz w:val="18"/>
          <w:szCs w:val="18"/>
        </w:rPr>
        <w:t xml:space="preserve"> Approach in the Marshfield Clinic Personalized Medicine Research Project (PMRP), MCRI scientist meeting, 04/15/2019</w:t>
      </w:r>
    </w:p>
    <w:p w:rsidR="00C451BA" w:rsidRDefault="00C451BA" w:rsidP="00C451BA">
      <w:pPr>
        <w:rPr>
          <w:lang w:eastAsia="zh-CN"/>
        </w:rPr>
      </w:pPr>
    </w:p>
    <w:p w:rsidR="00BC292B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>Poster Presentation</w:t>
      </w:r>
    </w:p>
    <w:p w:rsidR="00BC292B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Li L, Jiang J, Lin N., Chen M.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 L,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M. (2014) </w:t>
      </w:r>
      <w:r w:rsidR="00151F52" w:rsidRPr="00E63772">
        <w:rPr>
          <w:sz w:val="18"/>
          <w:szCs w:val="18"/>
        </w:rPr>
        <w:t>A novel approach to methylation-</w:t>
      </w:r>
      <w:proofErr w:type="spellStart"/>
      <w:r w:rsidR="00151F52" w:rsidRPr="00E63772">
        <w:rPr>
          <w:sz w:val="18"/>
          <w:szCs w:val="18"/>
        </w:rPr>
        <w:t>Seq</w:t>
      </w:r>
      <w:proofErr w:type="spellEnd"/>
      <w:r w:rsidR="00151F52" w:rsidRPr="00E63772">
        <w:rPr>
          <w:sz w:val="18"/>
          <w:szCs w:val="18"/>
        </w:rPr>
        <w:t xml:space="preserve"> data analysis based on </w:t>
      </w:r>
      <w:r w:rsidR="00151F52" w:rsidRPr="00E63772">
        <w:rPr>
          <w:sz w:val="18"/>
          <w:szCs w:val="18"/>
        </w:rPr>
        <w:lastRenderedPageBreak/>
        <w:t>functional principle component analysis (FPCA) 2014, ASHG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 L, Wang J. (2014). Epigenetic Approaches for non-small cell lung cancer diagnosis based on DNA methylation, HGV2014, Sep 17- Sep 19, Belfast, Northern Ireland, UK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Guan X, Yu X,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A novel method for ultrasound image analysis. NCI-NIBIB Point of Care Technologies for Cancer Conference. January 8-10, 2014, </w:t>
      </w:r>
      <w:proofErr w:type="spellStart"/>
      <w:r>
        <w:rPr>
          <w:sz w:val="18"/>
          <w:szCs w:val="18"/>
        </w:rPr>
        <w:t>Natcher</w:t>
      </w:r>
      <w:proofErr w:type="spellEnd"/>
      <w:r>
        <w:rPr>
          <w:sz w:val="18"/>
          <w:szCs w:val="18"/>
        </w:rPr>
        <w:t xml:space="preserve"> Center, NIH campus- Building 45, Bethesda, Maryland. 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</w:t>
      </w: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Yu X, Ma L 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Classification Analysis of Big Image Data. Statistical and Computational Theory and Methodology for Big Data Analysis. Feb 9-Feb 14, 2014, Calgary, AB Canada. 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Yu J, Lin N, Ma L,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Cloud computing for joint big genetic, </w:t>
      </w:r>
      <w:proofErr w:type="spellStart"/>
      <w:r>
        <w:rPr>
          <w:sz w:val="18"/>
          <w:szCs w:val="18"/>
        </w:rPr>
        <w:t>epigentic</w:t>
      </w:r>
      <w:proofErr w:type="spellEnd"/>
      <w:r>
        <w:rPr>
          <w:sz w:val="18"/>
          <w:szCs w:val="18"/>
        </w:rPr>
        <w:t xml:space="preserve"> and image data analysis. Keystone Symposia: Big Data in Biology, March 23-25, 2014. Fairmont San Francisco, San Francisco, California.</w:t>
      </w:r>
    </w:p>
    <w:p w:rsidR="00E63772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Wang J, Li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. (2012) </w:t>
      </w:r>
      <w:r w:rsidRPr="00E63772">
        <w:rPr>
          <w:sz w:val="18"/>
          <w:szCs w:val="18"/>
        </w:rPr>
        <w:t>A Panel of Epigenetic Biomarkers of NSCLC identified by genome-wide DNA methylation microarray, 2012, ASHG</w:t>
      </w:r>
    </w:p>
    <w:p w:rsidR="00151F52" w:rsidRPr="00151F52" w:rsidRDefault="00151F52" w:rsidP="00151F52">
      <w:pPr>
        <w:autoSpaceDE w:val="0"/>
        <w:autoSpaceDN w:val="0"/>
        <w:adjustRightInd w:val="0"/>
        <w:rPr>
          <w:i/>
          <w:iCs/>
          <w:szCs w:val="20"/>
        </w:rPr>
      </w:pPr>
    </w:p>
    <w:p w:rsidR="0029207A" w:rsidRDefault="0029207A" w:rsidP="0029207A"/>
    <w:p w:rsidR="00C1590E" w:rsidRPr="00C1590E" w:rsidRDefault="00C1590E" w:rsidP="00C1590E">
      <w:pPr>
        <w:pStyle w:val="Heading2"/>
        <w:rPr>
          <w:rFonts w:eastAsia="SimSun"/>
          <w:lang w:eastAsia="zh-CN"/>
        </w:rPr>
      </w:pPr>
      <w:r w:rsidRPr="00C1590E">
        <w:rPr>
          <w:rFonts w:eastAsia="SimSun"/>
          <w:lang w:eastAsia="zh-CN"/>
        </w:rPr>
        <w:t xml:space="preserve">Ad hoc Reviewer </w:t>
      </w:r>
    </w:p>
    <w:p w:rsidR="00D716EE" w:rsidRDefault="00C1590E" w:rsidP="00C1590E">
      <w:r w:rsidRPr="00C1590E">
        <w:t>Journals</w:t>
      </w:r>
      <w:r w:rsidR="00D716EE">
        <w:t>:</w:t>
      </w:r>
      <w:r w:rsidR="00D716EE">
        <w:tab/>
      </w:r>
      <w:r>
        <w:t>Clinical Epigenetics</w:t>
      </w:r>
    </w:p>
    <w:p w:rsidR="00C1590E" w:rsidRDefault="00C1590E" w:rsidP="00D716EE">
      <w:pPr>
        <w:ind w:left="720" w:firstLine="720"/>
      </w:pPr>
      <w:r>
        <w:t>Epigenetics</w:t>
      </w:r>
    </w:p>
    <w:p w:rsidR="00C1590E" w:rsidRDefault="00C1590E" w:rsidP="00D716EE">
      <w:pPr>
        <w:ind w:left="720" w:firstLine="720"/>
      </w:pPr>
      <w:r>
        <w:t>Scientific Report</w:t>
      </w:r>
    </w:p>
    <w:p w:rsidR="00C1590E" w:rsidRDefault="00C1590E" w:rsidP="00D716EE">
      <w:pPr>
        <w:ind w:left="720" w:firstLine="720"/>
      </w:pPr>
      <w:r>
        <w:t>BMC Genetics</w:t>
      </w:r>
    </w:p>
    <w:p w:rsidR="003931C0" w:rsidRDefault="003931C0" w:rsidP="00D716EE">
      <w:pPr>
        <w:ind w:left="720" w:firstLine="720"/>
      </w:pPr>
      <w:r>
        <w:t>Genes and Immunity</w:t>
      </w:r>
    </w:p>
    <w:p w:rsidR="003931C0" w:rsidRDefault="003931C0" w:rsidP="00D716EE">
      <w:pPr>
        <w:ind w:left="720" w:firstLine="720"/>
      </w:pPr>
      <w:r>
        <w:t>Frontiers in Genetics</w:t>
      </w:r>
    </w:p>
    <w:p w:rsidR="003931C0" w:rsidRDefault="003931C0" w:rsidP="00D716EE">
      <w:pPr>
        <w:ind w:left="720" w:firstLine="720"/>
      </w:pPr>
      <w:r>
        <w:t>Journal of Genetics and Genomics</w:t>
      </w:r>
    </w:p>
    <w:p w:rsidR="003931C0" w:rsidRDefault="003931C0" w:rsidP="00D716EE">
      <w:pPr>
        <w:ind w:left="720" w:firstLine="720"/>
      </w:pPr>
      <w:proofErr w:type="spellStart"/>
      <w:r>
        <w:t>Epigenomics</w:t>
      </w:r>
      <w:proofErr w:type="spellEnd"/>
    </w:p>
    <w:p w:rsidR="003931C0" w:rsidRDefault="003931C0" w:rsidP="00D716EE">
      <w:pPr>
        <w:ind w:left="720" w:firstLine="720"/>
      </w:pPr>
      <w:r>
        <w:t>Cancer investigation</w:t>
      </w:r>
    </w:p>
    <w:p w:rsidR="003931C0" w:rsidRDefault="003931C0" w:rsidP="00D716EE">
      <w:pPr>
        <w:ind w:left="720" w:firstLine="720"/>
      </w:pPr>
      <w:r>
        <w:t>Biomarker</w:t>
      </w:r>
    </w:p>
    <w:p w:rsidR="00D716EE" w:rsidRDefault="00174FA8" w:rsidP="00D716EE">
      <w:pPr>
        <w:ind w:left="720" w:firstLine="720"/>
      </w:pPr>
      <w:hyperlink r:id="rId5" w:tgtFrame="_blank" w:history="1">
        <w:r w:rsidR="00D716EE" w:rsidRPr="00D716EE">
          <w:t>Frontiers in Oncology</w:t>
        </w:r>
      </w:hyperlink>
    </w:p>
    <w:p w:rsidR="00D716EE" w:rsidRDefault="003931C0" w:rsidP="00D716EE">
      <w:pPr>
        <w:ind w:left="720" w:firstLine="720"/>
      </w:pPr>
      <w:r>
        <w:t>Functional &amp; Integrative Genomics</w:t>
      </w:r>
    </w:p>
    <w:p w:rsidR="002C7A45" w:rsidRDefault="002C7A45" w:rsidP="00D716EE">
      <w:pPr>
        <w:ind w:left="720" w:firstLine="720"/>
      </w:pPr>
      <w:r w:rsidRPr="002C7A45">
        <w:t>Frontiers in Cell and Developmental Biology</w:t>
      </w:r>
    </w:p>
    <w:p w:rsidR="00213EC5" w:rsidRDefault="00213EC5" w:rsidP="00C1590E"/>
    <w:p w:rsidR="003931C0" w:rsidRDefault="003931C0" w:rsidP="00213EC5">
      <w:r>
        <w:t xml:space="preserve"> </w:t>
      </w:r>
      <w:r w:rsidR="00213EC5">
        <w:t xml:space="preserve">Conferences:    </w:t>
      </w:r>
      <w:r w:rsidR="00213EC5" w:rsidRPr="00213EC5">
        <w:t>BIBM 2014: Bioinformatics and Biomedicine</w:t>
      </w:r>
    </w:p>
    <w:p w:rsidR="00234160" w:rsidRDefault="00234160" w:rsidP="00213EC5"/>
    <w:p w:rsidR="003F66A4" w:rsidRDefault="003F66A4" w:rsidP="00213EC5"/>
    <w:p w:rsidR="000009AA" w:rsidRDefault="000009AA" w:rsidP="000009AA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Funding</w:t>
      </w:r>
    </w:p>
    <w:p w:rsidR="000009AA" w:rsidRPr="000009AA" w:rsidRDefault="000009AA" w:rsidP="000009AA">
      <w:pPr>
        <w:rPr>
          <w:lang w:eastAsia="zh-CN"/>
        </w:rPr>
      </w:pPr>
    </w:p>
    <w:p w:rsidR="000009AA" w:rsidRDefault="000009AA" w:rsidP="000009AA">
      <w:pPr>
        <w:rPr>
          <w:rFonts w:ascii="CMBX12" w:hAnsi="CMBX12" w:cs="CMBX12"/>
          <w:szCs w:val="20"/>
        </w:rPr>
      </w:pPr>
      <w:r>
        <w:rPr>
          <w:rFonts w:ascii="CMBX12" w:hAnsi="CMBX12" w:cs="CMBX12"/>
          <w:szCs w:val="20"/>
        </w:rPr>
        <w:t>Ongoing Research</w:t>
      </w:r>
    </w:p>
    <w:p w:rsidR="003F66A4" w:rsidRDefault="003F66A4" w:rsidP="000009AA"/>
    <w:p w:rsidR="000009AA" w:rsidRDefault="000009AA" w:rsidP="000009AA"/>
    <w:sectPr w:rsidR="000009AA" w:rsidSect="003B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6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0"/>
  </w:num>
  <w:num w:numId="12">
    <w:abstractNumId w:val="28"/>
  </w:num>
  <w:num w:numId="13">
    <w:abstractNumId w:val="35"/>
  </w:num>
  <w:num w:numId="14">
    <w:abstractNumId w:val="22"/>
  </w:num>
  <w:num w:numId="15">
    <w:abstractNumId w:val="16"/>
  </w:num>
  <w:num w:numId="16">
    <w:abstractNumId w:val="14"/>
  </w:num>
  <w:num w:numId="17">
    <w:abstractNumId w:val="32"/>
  </w:num>
  <w:num w:numId="18">
    <w:abstractNumId w:val="12"/>
  </w:num>
  <w:num w:numId="19">
    <w:abstractNumId w:val="29"/>
  </w:num>
  <w:num w:numId="20">
    <w:abstractNumId w:val="19"/>
  </w:num>
  <w:num w:numId="21">
    <w:abstractNumId w:val="34"/>
  </w:num>
  <w:num w:numId="22">
    <w:abstractNumId w:val="33"/>
  </w:num>
  <w:num w:numId="23">
    <w:abstractNumId w:val="36"/>
  </w:num>
  <w:num w:numId="24">
    <w:abstractNumId w:val="18"/>
  </w:num>
  <w:num w:numId="25">
    <w:abstractNumId w:val="21"/>
  </w:num>
  <w:num w:numId="26">
    <w:abstractNumId w:val="31"/>
  </w:num>
  <w:num w:numId="27">
    <w:abstractNumId w:val="13"/>
  </w:num>
  <w:num w:numId="28">
    <w:abstractNumId w:val="39"/>
  </w:num>
  <w:num w:numId="29">
    <w:abstractNumId w:val="17"/>
  </w:num>
  <w:num w:numId="30">
    <w:abstractNumId w:val="30"/>
  </w:num>
  <w:num w:numId="31">
    <w:abstractNumId w:val="11"/>
  </w:num>
  <w:num w:numId="32">
    <w:abstractNumId w:val="15"/>
  </w:num>
  <w:num w:numId="33">
    <w:abstractNumId w:val="27"/>
  </w:num>
  <w:num w:numId="34">
    <w:abstractNumId w:val="10"/>
  </w:num>
  <w:num w:numId="35">
    <w:abstractNumId w:val="26"/>
  </w:num>
  <w:num w:numId="36">
    <w:abstractNumId w:val="37"/>
  </w:num>
  <w:num w:numId="37">
    <w:abstractNumId w:val="23"/>
  </w:num>
  <w:num w:numId="38">
    <w:abstractNumId w:val="38"/>
  </w:num>
  <w:num w:numId="39">
    <w:abstractNumId w:val="2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34B6C"/>
    <w:rsid w:val="000478C1"/>
    <w:rsid w:val="00064EB5"/>
    <w:rsid w:val="000817DB"/>
    <w:rsid w:val="000A1877"/>
    <w:rsid w:val="000A2444"/>
    <w:rsid w:val="000C707F"/>
    <w:rsid w:val="00110F6F"/>
    <w:rsid w:val="00136BB4"/>
    <w:rsid w:val="00151F52"/>
    <w:rsid w:val="00174FA8"/>
    <w:rsid w:val="001941A0"/>
    <w:rsid w:val="001B61C6"/>
    <w:rsid w:val="002049AA"/>
    <w:rsid w:val="00205307"/>
    <w:rsid w:val="00213EC5"/>
    <w:rsid w:val="00234160"/>
    <w:rsid w:val="00281529"/>
    <w:rsid w:val="0029207A"/>
    <w:rsid w:val="00292817"/>
    <w:rsid w:val="002C6FAE"/>
    <w:rsid w:val="002C7A45"/>
    <w:rsid w:val="00327085"/>
    <w:rsid w:val="003931C0"/>
    <w:rsid w:val="003B75C0"/>
    <w:rsid w:val="003C59E5"/>
    <w:rsid w:val="003D200C"/>
    <w:rsid w:val="003E492D"/>
    <w:rsid w:val="003E5CB5"/>
    <w:rsid w:val="003F66A4"/>
    <w:rsid w:val="00410CDC"/>
    <w:rsid w:val="004617BE"/>
    <w:rsid w:val="00513F19"/>
    <w:rsid w:val="0054020D"/>
    <w:rsid w:val="005C6E73"/>
    <w:rsid w:val="005F48E7"/>
    <w:rsid w:val="00627A1E"/>
    <w:rsid w:val="006A1D4E"/>
    <w:rsid w:val="006A5743"/>
    <w:rsid w:val="006B3A80"/>
    <w:rsid w:val="006C7583"/>
    <w:rsid w:val="006C7727"/>
    <w:rsid w:val="006E72B8"/>
    <w:rsid w:val="006F5E3B"/>
    <w:rsid w:val="00710B59"/>
    <w:rsid w:val="007465CB"/>
    <w:rsid w:val="00750D12"/>
    <w:rsid w:val="007A7BC6"/>
    <w:rsid w:val="007C66FF"/>
    <w:rsid w:val="00847917"/>
    <w:rsid w:val="008634CF"/>
    <w:rsid w:val="008B0339"/>
    <w:rsid w:val="008B6207"/>
    <w:rsid w:val="008C2B55"/>
    <w:rsid w:val="00922BC3"/>
    <w:rsid w:val="00951113"/>
    <w:rsid w:val="009953BB"/>
    <w:rsid w:val="009B295B"/>
    <w:rsid w:val="009D5CDE"/>
    <w:rsid w:val="009E74AC"/>
    <w:rsid w:val="009F2571"/>
    <w:rsid w:val="00A73869"/>
    <w:rsid w:val="00A77B24"/>
    <w:rsid w:val="00A90C95"/>
    <w:rsid w:val="00AA71DA"/>
    <w:rsid w:val="00AF3064"/>
    <w:rsid w:val="00B033B5"/>
    <w:rsid w:val="00B12371"/>
    <w:rsid w:val="00B566B6"/>
    <w:rsid w:val="00B71C6C"/>
    <w:rsid w:val="00BC292B"/>
    <w:rsid w:val="00BF2477"/>
    <w:rsid w:val="00C1590E"/>
    <w:rsid w:val="00C16432"/>
    <w:rsid w:val="00C451BA"/>
    <w:rsid w:val="00C4647C"/>
    <w:rsid w:val="00C82999"/>
    <w:rsid w:val="00D716EE"/>
    <w:rsid w:val="00D8719E"/>
    <w:rsid w:val="00DB7EC6"/>
    <w:rsid w:val="00DC14D4"/>
    <w:rsid w:val="00E50A47"/>
    <w:rsid w:val="00E56E08"/>
    <w:rsid w:val="00E63772"/>
    <w:rsid w:val="00E75A24"/>
    <w:rsid w:val="00F036CA"/>
    <w:rsid w:val="00F34209"/>
    <w:rsid w:val="00F5509C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79F35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p.frontiersin.org/journal/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200543D2.dotm</Template>
  <TotalTime>313</TotalTime>
  <Pages>5</Pages>
  <Words>2747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35</cp:revision>
  <cp:lastPrinted>2019-05-15T12:53:00Z</cp:lastPrinted>
  <dcterms:created xsi:type="dcterms:W3CDTF">2018-11-18T18:28:00Z</dcterms:created>
  <dcterms:modified xsi:type="dcterms:W3CDTF">2019-07-25T22:41:00Z</dcterms:modified>
</cp:coreProperties>
</file>