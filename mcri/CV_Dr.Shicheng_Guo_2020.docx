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proofErr w:type="spellStart"/>
      <w:r w:rsidRPr="003B376D">
        <w:rPr>
          <w:rFonts w:cs="Arial"/>
          <w:szCs w:val="21"/>
          <w:lang w:eastAsia="zh-CN"/>
        </w:rPr>
        <w:t>Shicheng</w:t>
      </w:r>
      <w:proofErr w:type="spellEnd"/>
      <w:r w:rsidRPr="003B376D">
        <w:rPr>
          <w:rFonts w:cs="Arial"/>
          <w:szCs w:val="21"/>
          <w:lang w:eastAsia="zh-CN"/>
        </w:rPr>
        <w:t xml:space="preserve">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42AD8AAA" w14:textId="77777777" w:rsidR="00EF6C44" w:rsidRPr="00EF6C44" w:rsidRDefault="00EF6C44" w:rsidP="00EF6C44">
      <w:pPr>
        <w:rPr>
          <w:lang w:eastAsia="zh-CN"/>
        </w:rPr>
      </w:pP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69F179B5" w14:textId="77777777" w:rsidR="001750F9" w:rsidRDefault="001750F9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2000F679" w14:textId="6FD6FA94" w:rsidR="00FC44CF" w:rsidRDefault="00FC44CF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1750F9">
        <w:rPr>
          <w:rStyle w:val="word"/>
          <w:rFonts w:ascii="Arial" w:hAnsi="Arial" w:cs="Arial"/>
          <w:sz w:val="21"/>
          <w:szCs w:val="21"/>
          <w:lang w:eastAsia="zh-CN"/>
        </w:rPr>
        <w:t>Department of Medical Genetics, UW-Madison, Madison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WI               </w:t>
      </w:r>
    </w:p>
    <w:p w14:paraId="2557FA33" w14:textId="77777777" w:rsidR="001750F9" w:rsidRPr="00E35435" w:rsidRDefault="001750F9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7EEA0E3E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7C07067B" w14:textId="54F3E0EC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6AFA788C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25EF7983" w14:textId="77777777" w:rsidR="006C425F" w:rsidRPr="006C425F" w:rsidRDefault="006C425F" w:rsidP="006C425F">
      <w:pPr>
        <w:rPr>
          <w:lang w:eastAsia="zh-CN"/>
        </w:rPr>
      </w:pPr>
      <w:bookmarkStart w:id="0" w:name="_GoBack"/>
      <w:bookmarkEnd w:id="0"/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754A8490" w14:textId="77777777" w:rsidR="00BC709A" w:rsidRDefault="00BC709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lastRenderedPageBreak/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 xml:space="preserve">ethylation, Tumor Suppressor Genes, </w:t>
      </w:r>
      <w:proofErr w:type="spellStart"/>
      <w:r w:rsidR="00922BC3" w:rsidRPr="00600CF3">
        <w:rPr>
          <w:sz w:val="21"/>
          <w:szCs w:val="21"/>
        </w:rPr>
        <w:t>IntechOpen</w:t>
      </w:r>
      <w:proofErr w:type="spellEnd"/>
      <w:r w:rsidR="00922BC3" w:rsidRPr="00600CF3">
        <w:rPr>
          <w:sz w:val="21"/>
          <w:szCs w:val="21"/>
        </w:rPr>
        <w:t xml:space="preserve">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77124F40" w14:textId="357FDD54" w:rsidR="003B59D7" w:rsidRPr="003B59D7" w:rsidRDefault="003B59D7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1757A">
        <w:rPr>
          <w:b/>
          <w:sz w:val="21"/>
          <w:szCs w:val="21"/>
        </w:rPr>
        <w:t>Guo S (2020),</w:t>
      </w:r>
      <w:r>
        <w:rPr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UK Biobank Whole-Exome Sequence Binary Phenome Analysis with Robust Region-Based Rare-Variant Test, Marshfield Clinic Research Institute, </w:t>
      </w:r>
      <w:r w:rsidR="00A75CA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Marshfield,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WI, 01/19/2020</w:t>
      </w:r>
    </w:p>
    <w:p w14:paraId="701E60FC" w14:textId="2253773E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 xml:space="preserve">, Wang J, Li </w:t>
      </w:r>
      <w:proofErr w:type="spellStart"/>
      <w:r w:rsidRPr="00B11B1A">
        <w:rPr>
          <w:sz w:val="21"/>
          <w:szCs w:val="21"/>
        </w:rPr>
        <w:t>Jin</w:t>
      </w:r>
      <w:proofErr w:type="spellEnd"/>
      <w:r w:rsidRPr="00B11B1A">
        <w:rPr>
          <w:sz w:val="21"/>
          <w:szCs w:val="21"/>
        </w:rPr>
        <w:t>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lastRenderedPageBreak/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9D53C5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</w:t>
      </w:r>
      <w:proofErr w:type="spellStart"/>
      <w:r w:rsidR="005A3C83">
        <w:rPr>
          <w:rFonts w:ascii="Arial" w:hAnsi="Arial" w:cs="Arial"/>
          <w:sz w:val="21"/>
          <w:szCs w:val="21"/>
        </w:rPr>
        <w:t>Glurich</w:t>
      </w:r>
      <w:proofErr w:type="spellEnd"/>
      <w:r w:rsidR="005A3C83">
        <w:rPr>
          <w:rFonts w:ascii="Arial" w:hAnsi="Arial" w:cs="Arial"/>
          <w:sz w:val="21"/>
          <w:szCs w:val="21"/>
        </w:rPr>
        <w:t xml:space="preserve">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 xml:space="preserve">Sparse conditional </w:t>
      </w:r>
      <w:proofErr w:type="gramStart"/>
      <w:r w:rsidRPr="00C52CD0">
        <w:rPr>
          <w:rFonts w:ascii="Arial" w:hAnsi="Arial" w:cs="Arial"/>
          <w:sz w:val="21"/>
          <w:szCs w:val="21"/>
        </w:rPr>
        <w:t>generate</w:t>
      </w:r>
      <w:proofErr w:type="gramEnd"/>
      <w:r w:rsidRPr="00C52CD0">
        <w:rPr>
          <w:rFonts w:ascii="Arial" w:hAnsi="Arial" w:cs="Arial"/>
          <w:sz w:val="21"/>
          <w:szCs w:val="21"/>
        </w:rPr>
        <w:t xml:space="preserve">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with Dr. </w:t>
      </w:r>
      <w:proofErr w:type="spellStart"/>
      <w:r>
        <w:rPr>
          <w:rFonts w:ascii="Arial" w:hAnsi="Arial" w:cs="Arial"/>
          <w:sz w:val="21"/>
          <w:szCs w:val="21"/>
        </w:rPr>
        <w:t>Momiao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Xiong</w:t>
      </w:r>
      <w:proofErr w:type="spellEnd"/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proofErr w:type="spellStart"/>
      <w:r>
        <w:rPr>
          <w:rFonts w:ascii="Arial" w:hAnsi="Arial" w:cs="Arial"/>
          <w:sz w:val="22"/>
          <w:szCs w:val="22"/>
        </w:rPr>
        <w:t>chondromatosis</w:t>
      </w:r>
      <w:proofErr w:type="spellEnd"/>
      <w:r>
        <w:rPr>
          <w:rFonts w:ascii="Arial" w:hAnsi="Arial" w:cs="Arial"/>
          <w:sz w:val="22"/>
          <w:szCs w:val="22"/>
        </w:rPr>
        <w:t xml:space="preserve">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proofErr w:type="gramStart"/>
      <w:r w:rsidRPr="0026175A">
        <w:rPr>
          <w:rFonts w:eastAsia="SimSun" w:cs="Arial"/>
          <w:szCs w:val="21"/>
          <w:lang w:eastAsia="zh-CN"/>
        </w:rPr>
        <w:t>High Performance</w:t>
      </w:r>
      <w:proofErr w:type="gramEnd"/>
      <w:r w:rsidRPr="0026175A">
        <w:rPr>
          <w:rFonts w:eastAsia="SimSun" w:cs="Arial"/>
          <w:szCs w:val="21"/>
          <w:lang w:eastAsia="zh-CN"/>
        </w:rPr>
        <w:t xml:space="preserve">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5FA6FFA8" w14:textId="77777777" w:rsidR="00F16429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 xml:space="preserve">More information: </w:t>
      </w:r>
    </w:p>
    <w:p w14:paraId="0248CEC1" w14:textId="21574734" w:rsidR="00F61C2D" w:rsidRPr="005E153E" w:rsidRDefault="00F16429" w:rsidP="0026175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5E153E" w:rsidRPr="005E153E">
        <w:rPr>
          <w:rFonts w:ascii="Arial" w:hAnsi="Arial" w:cs="Arial"/>
          <w:sz w:val="21"/>
          <w:szCs w:val="21"/>
        </w:rPr>
        <w:t xml:space="preserve">lease check my </w:t>
      </w:r>
      <w:r w:rsidR="00167211">
        <w:rPr>
          <w:rFonts w:ascii="Arial" w:hAnsi="Arial" w:cs="Arial"/>
          <w:sz w:val="21"/>
          <w:szCs w:val="21"/>
        </w:rPr>
        <w:t xml:space="preserve">personal </w:t>
      </w:r>
      <w:r w:rsidR="005E153E" w:rsidRPr="005E153E">
        <w:rPr>
          <w:rFonts w:ascii="Arial" w:hAnsi="Arial" w:cs="Arial"/>
          <w:sz w:val="21"/>
          <w:szCs w:val="21"/>
        </w:rPr>
        <w:t>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23115" w14:textId="77777777" w:rsidR="009D53C5" w:rsidRDefault="009D53C5" w:rsidP="0013034C">
      <w:r>
        <w:separator/>
      </w:r>
    </w:p>
  </w:endnote>
  <w:endnote w:type="continuationSeparator" w:id="0">
    <w:p w14:paraId="51F57F91" w14:textId="77777777" w:rsidR="009D53C5" w:rsidRDefault="009D53C5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63085702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9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305FE" w14:textId="77777777" w:rsidR="009D53C5" w:rsidRDefault="009D53C5" w:rsidP="0013034C">
      <w:r>
        <w:separator/>
      </w:r>
    </w:p>
  </w:footnote>
  <w:footnote w:type="continuationSeparator" w:id="0">
    <w:p w14:paraId="04369148" w14:textId="77777777" w:rsidR="009D53C5" w:rsidRDefault="009D53C5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67211"/>
    <w:rsid w:val="00171EFD"/>
    <w:rsid w:val="00174BBD"/>
    <w:rsid w:val="00174FA8"/>
    <w:rsid w:val="001750F9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59D7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A556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425F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096B"/>
    <w:rsid w:val="009D53C5"/>
    <w:rsid w:val="009D5CDE"/>
    <w:rsid w:val="009E74AC"/>
    <w:rsid w:val="009F2379"/>
    <w:rsid w:val="009F2571"/>
    <w:rsid w:val="00A4593C"/>
    <w:rsid w:val="00A73869"/>
    <w:rsid w:val="00A75CA5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B7EC6"/>
    <w:rsid w:val="00DC14D4"/>
    <w:rsid w:val="00DD4871"/>
    <w:rsid w:val="00DD6ED4"/>
    <w:rsid w:val="00E1757A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EF6C44"/>
    <w:rsid w:val="00F01DFC"/>
    <w:rsid w:val="00F036CA"/>
    <w:rsid w:val="00F04CC1"/>
    <w:rsid w:val="00F06A84"/>
    <w:rsid w:val="00F10466"/>
    <w:rsid w:val="00F1124D"/>
    <w:rsid w:val="00F16429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E495A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Schrodi Lab</cp:lastModifiedBy>
  <cp:revision>5</cp:revision>
  <cp:lastPrinted>2019-08-07T02:42:00Z</cp:lastPrinted>
  <dcterms:created xsi:type="dcterms:W3CDTF">2020-02-15T20:05:00Z</dcterms:created>
  <dcterms:modified xsi:type="dcterms:W3CDTF">2020-03-17T05:40:00Z</dcterms:modified>
</cp:coreProperties>
</file>