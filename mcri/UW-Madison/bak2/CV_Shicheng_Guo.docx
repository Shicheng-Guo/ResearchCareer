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5C0" w:rsidRPr="003B376D" w:rsidRDefault="003B75C0" w:rsidP="00413373">
      <w:pPr>
        <w:pStyle w:val="Heading1"/>
        <w:jc w:val="center"/>
        <w:rPr>
          <w:rFonts w:cs="Arial"/>
          <w:szCs w:val="21"/>
          <w:lang w:eastAsia="zh-CN"/>
        </w:rPr>
      </w:pPr>
      <w:bookmarkStart w:id="0" w:name="_GoBack"/>
      <w:r w:rsidRPr="003B376D">
        <w:rPr>
          <w:rFonts w:cs="Arial"/>
          <w:szCs w:val="21"/>
          <w:lang w:eastAsia="zh-CN"/>
        </w:rPr>
        <w:t>Shicheng Guo</w:t>
      </w:r>
    </w:p>
    <w:p w:rsidR="003B75C0" w:rsidRPr="00E35435" w:rsidRDefault="003B75C0" w:rsidP="00413373">
      <w:pPr>
        <w:jc w:val="center"/>
        <w:rPr>
          <w:rFonts w:ascii="Arial" w:hAnsi="Arial" w:cs="Arial"/>
          <w:sz w:val="21"/>
          <w:szCs w:val="21"/>
          <w:lang w:eastAsia="zh-CN"/>
        </w:rPr>
      </w:pPr>
      <w:r w:rsidRPr="00E35435">
        <w:rPr>
          <w:rFonts w:ascii="Arial" w:hAnsi="Arial" w:cs="Arial"/>
          <w:sz w:val="21"/>
          <w:szCs w:val="21"/>
          <w:lang w:eastAsia="zh-CN"/>
        </w:rPr>
        <w:t xml:space="preserve">Center for </w:t>
      </w:r>
      <w:r w:rsidR="00BF2477" w:rsidRPr="00E35435">
        <w:rPr>
          <w:rFonts w:ascii="Arial" w:hAnsi="Arial" w:cs="Arial"/>
          <w:sz w:val="21"/>
          <w:szCs w:val="21"/>
          <w:lang w:eastAsia="zh-CN"/>
        </w:rPr>
        <w:t>Precision Medicine Research</w:t>
      </w:r>
    </w:p>
    <w:p w:rsidR="003B75C0" w:rsidRPr="00E35435" w:rsidRDefault="003B75C0" w:rsidP="00413373">
      <w:pPr>
        <w:jc w:val="center"/>
        <w:rPr>
          <w:rFonts w:ascii="Arial" w:hAnsi="Arial" w:cs="Arial"/>
          <w:sz w:val="21"/>
          <w:szCs w:val="21"/>
          <w:lang w:eastAsia="zh-CN"/>
        </w:rPr>
      </w:pPr>
      <w:r w:rsidRPr="00E35435">
        <w:rPr>
          <w:rFonts w:ascii="Arial" w:hAnsi="Arial" w:cs="Arial"/>
          <w:sz w:val="21"/>
          <w:szCs w:val="21"/>
          <w:lang w:eastAsia="zh-CN"/>
        </w:rPr>
        <w:t>Marshfield Clinic Research Institute ​</w:t>
      </w:r>
    </w:p>
    <w:p w:rsidR="003B75C0" w:rsidRPr="00E35435" w:rsidRDefault="003B75C0" w:rsidP="00413373">
      <w:pPr>
        <w:jc w:val="center"/>
        <w:rPr>
          <w:rFonts w:ascii="Arial" w:hAnsi="Arial" w:cs="Arial"/>
          <w:sz w:val="21"/>
          <w:szCs w:val="21"/>
          <w:lang w:eastAsia="zh-CN"/>
        </w:rPr>
      </w:pPr>
      <w:r w:rsidRPr="00E35435">
        <w:rPr>
          <w:rFonts w:ascii="Arial" w:hAnsi="Arial" w:cs="Arial"/>
          <w:sz w:val="21"/>
          <w:szCs w:val="21"/>
          <w:lang w:eastAsia="zh-CN"/>
        </w:rPr>
        <w:t>Tel: ​281-685-5882</w:t>
      </w:r>
    </w:p>
    <w:p w:rsidR="003B75C0" w:rsidRDefault="003B75C0" w:rsidP="00413373">
      <w:pPr>
        <w:jc w:val="center"/>
        <w:rPr>
          <w:rFonts w:ascii="Arial" w:hAnsi="Arial" w:cs="Arial"/>
          <w:sz w:val="21"/>
          <w:szCs w:val="21"/>
        </w:rPr>
      </w:pPr>
      <w:r w:rsidRPr="00E35435">
        <w:rPr>
          <w:rFonts w:ascii="Arial" w:hAnsi="Arial" w:cs="Arial"/>
          <w:sz w:val="21"/>
          <w:szCs w:val="21"/>
        </w:rPr>
        <w:t>Guo.Shicheng@marshfieldresearch.org</w:t>
      </w:r>
    </w:p>
    <w:p w:rsidR="003B75C0" w:rsidRPr="00E35435" w:rsidRDefault="003B75C0" w:rsidP="00537736">
      <w:pPr>
        <w:pBdr>
          <w:bottom w:val="single" w:sz="12" w:space="1" w:color="auto"/>
        </w:pBdr>
        <w:jc w:val="both"/>
        <w:rPr>
          <w:rFonts w:ascii="Arial" w:eastAsia="SimSun" w:hAnsi="Arial" w:cs="Arial"/>
          <w:sz w:val="21"/>
          <w:szCs w:val="21"/>
          <w:lang w:eastAsia="zh-CN"/>
        </w:rPr>
      </w:pPr>
    </w:p>
    <w:p w:rsidR="003B75C0" w:rsidRPr="00E35435" w:rsidRDefault="003B75C0" w:rsidP="00537736">
      <w:pPr>
        <w:jc w:val="both"/>
        <w:rPr>
          <w:rFonts w:ascii="Arial" w:eastAsia="SimSun" w:hAnsi="Arial" w:cs="Arial"/>
          <w:sz w:val="21"/>
          <w:szCs w:val="21"/>
          <w:lang w:eastAsia="zh-CN"/>
        </w:rPr>
      </w:pPr>
    </w:p>
    <w:p w:rsidR="003B75C0" w:rsidRPr="00E35435" w:rsidRDefault="003B75C0" w:rsidP="00537736">
      <w:pPr>
        <w:pStyle w:val="Heading2"/>
        <w:jc w:val="both"/>
        <w:rPr>
          <w:rFonts w:eastAsia="SimSun" w:cs="Arial"/>
          <w:szCs w:val="21"/>
          <w:lang w:eastAsia="zh-CN"/>
        </w:rPr>
      </w:pPr>
      <w:r w:rsidRPr="00E35435">
        <w:rPr>
          <w:rFonts w:eastAsia="SimSun" w:cs="Arial"/>
          <w:szCs w:val="21"/>
          <w:lang w:eastAsia="zh-CN"/>
        </w:rPr>
        <w:t>Education</w:t>
      </w:r>
    </w:p>
    <w:p w:rsidR="003B75C0" w:rsidRPr="00E35435" w:rsidRDefault="003B75C0" w:rsidP="00537736">
      <w:pPr>
        <w:jc w:val="both"/>
        <w:rPr>
          <w:rStyle w:val="word"/>
          <w:rFonts w:ascii="Arial" w:hAnsi="Arial" w:cs="Arial"/>
          <w:sz w:val="21"/>
          <w:szCs w:val="21"/>
        </w:rPr>
      </w:pPr>
      <w:r w:rsidRPr="00E35435">
        <w:rPr>
          <w:rStyle w:val="word"/>
          <w:rFonts w:ascii="Arial" w:hAnsi="Arial" w:cs="Arial"/>
          <w:sz w:val="21"/>
          <w:szCs w:val="21"/>
        </w:rPr>
        <w:t>2009-2015    P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h</w:t>
      </w:r>
      <w:r w:rsidRPr="00E35435">
        <w:rPr>
          <w:rStyle w:val="word"/>
          <w:rFonts w:ascii="Arial" w:hAnsi="Arial" w:cs="Arial"/>
          <w:sz w:val="21"/>
          <w:szCs w:val="21"/>
        </w:rPr>
        <w:t>.D.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</w:rPr>
        <w:t xml:space="preserve">School of Life Sciences, </w:t>
      </w:r>
      <w:proofErr w:type="spellStart"/>
      <w:r w:rsidRPr="00E35435">
        <w:rPr>
          <w:rStyle w:val="word"/>
          <w:rFonts w:ascii="Arial" w:hAnsi="Arial" w:cs="Arial"/>
          <w:sz w:val="21"/>
          <w:szCs w:val="21"/>
        </w:rPr>
        <w:t>Fudan</w:t>
      </w:r>
      <w:proofErr w:type="spellEnd"/>
      <w:r w:rsidRPr="00E35435">
        <w:rPr>
          <w:rStyle w:val="word"/>
          <w:rFonts w:ascii="Arial" w:hAnsi="Arial" w:cs="Arial"/>
          <w:sz w:val="21"/>
          <w:szCs w:val="21"/>
        </w:rPr>
        <w:t xml:space="preserve"> University, Shanghai, China</w:t>
      </w:r>
    </w:p>
    <w:p w:rsidR="003B75C0" w:rsidRPr="00E35435" w:rsidRDefault="003B75C0" w:rsidP="00537736">
      <w:pPr>
        <w:jc w:val="both"/>
        <w:rPr>
          <w:rStyle w:val="word"/>
          <w:rFonts w:ascii="Arial" w:hAnsi="Arial" w:cs="Arial"/>
          <w:sz w:val="21"/>
          <w:szCs w:val="21"/>
        </w:rPr>
      </w:pPr>
      <w:r w:rsidRPr="00E35435">
        <w:rPr>
          <w:rStyle w:val="word"/>
          <w:rFonts w:ascii="Arial" w:hAnsi="Arial" w:cs="Arial"/>
          <w:sz w:val="21"/>
          <w:szCs w:val="21"/>
        </w:rPr>
        <w:t xml:space="preserve">2005-2009    B.S.      </w:t>
      </w:r>
      <w:r w:rsidRPr="00E35435">
        <w:rPr>
          <w:rStyle w:val="word"/>
          <w:rFonts w:ascii="Arial" w:hAnsi="Arial" w:cs="Arial"/>
          <w:sz w:val="21"/>
          <w:szCs w:val="21"/>
        </w:rPr>
        <w:tab/>
        <w:t>School of Life Sciences, Northeast Agricultural University, Harbin, China</w:t>
      </w:r>
    </w:p>
    <w:p w:rsidR="003B75C0" w:rsidRPr="00E35435" w:rsidRDefault="003B75C0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</w:p>
    <w:p w:rsidR="003B75C0" w:rsidRPr="00E35435" w:rsidRDefault="003B75C0" w:rsidP="00537736">
      <w:pPr>
        <w:pStyle w:val="Heading2"/>
        <w:jc w:val="both"/>
        <w:rPr>
          <w:rFonts w:eastAsia="SimSun" w:cs="Arial"/>
          <w:szCs w:val="21"/>
        </w:rPr>
      </w:pPr>
      <w:r w:rsidRPr="00E35435">
        <w:rPr>
          <w:rFonts w:eastAsia="SimSun" w:cs="Arial"/>
          <w:szCs w:val="21"/>
        </w:rPr>
        <w:t>Present Position</w:t>
      </w:r>
    </w:p>
    <w:p w:rsidR="00281529" w:rsidRPr="00E35435" w:rsidRDefault="00281529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</w:p>
    <w:p w:rsidR="008B0339" w:rsidRPr="00E35435" w:rsidRDefault="003B75C0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2017-Pres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  <w:t xml:space="preserve">Postdoctoral Research Fellow, Center for </w:t>
      </w:r>
      <w:r w:rsidR="008B0339" w:rsidRPr="00E35435">
        <w:rPr>
          <w:rStyle w:val="word"/>
          <w:rFonts w:ascii="Arial" w:hAnsi="Arial" w:cs="Arial"/>
          <w:sz w:val="21"/>
          <w:szCs w:val="21"/>
          <w:lang w:eastAsia="zh-CN"/>
        </w:rPr>
        <w:t>Precision Medicine Research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, Marshfield Clinic Research </w:t>
      </w:r>
    </w:p>
    <w:p w:rsidR="003B75C0" w:rsidRPr="00E35435" w:rsidRDefault="008B0339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                        Institute, Marshfield, WI               </w:t>
      </w:r>
    </w:p>
    <w:p w:rsidR="003B75C0" w:rsidRPr="00E35435" w:rsidRDefault="003B75C0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</w:p>
    <w:p w:rsidR="003B75C0" w:rsidRPr="00E35435" w:rsidRDefault="003B75C0" w:rsidP="00537736">
      <w:pPr>
        <w:pStyle w:val="Heading2"/>
        <w:jc w:val="both"/>
        <w:rPr>
          <w:rFonts w:eastAsia="SimSun" w:cs="Arial"/>
          <w:szCs w:val="21"/>
          <w:lang w:eastAsia="zh-CN"/>
        </w:rPr>
      </w:pPr>
      <w:r w:rsidRPr="00E35435">
        <w:rPr>
          <w:rFonts w:eastAsia="SimSun" w:cs="Arial"/>
          <w:szCs w:val="21"/>
          <w:lang w:eastAsia="zh-CN"/>
        </w:rPr>
        <w:t>Experience</w:t>
      </w:r>
    </w:p>
    <w:p w:rsidR="003B75C0" w:rsidRPr="00E35435" w:rsidRDefault="003B75C0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2015-2017 </w:t>
      </w:r>
      <w:r w:rsidR="00B566B6"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Postdoc</w:t>
      </w:r>
      <w:r w:rsidR="009B295B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toral Fellow,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Department of Bioengineering, University of California, San Diego, CA</w:t>
      </w:r>
    </w:p>
    <w:p w:rsidR="003B75C0" w:rsidRPr="00E35435" w:rsidRDefault="00E86E16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>
        <w:rPr>
          <w:rStyle w:val="word"/>
          <w:rFonts w:ascii="Arial" w:hAnsi="Arial" w:cs="Arial"/>
          <w:sz w:val="21"/>
          <w:szCs w:val="21"/>
          <w:lang w:eastAsia="zh-CN"/>
        </w:rPr>
        <w:t>2013-2015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 w:rsidR="00B566B6"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>Research A</w:t>
      </w:r>
      <w:r w:rsidR="009B295B" w:rsidRPr="00E35435">
        <w:rPr>
          <w:rStyle w:val="word"/>
          <w:rFonts w:ascii="Arial" w:hAnsi="Arial" w:cs="Arial"/>
          <w:sz w:val="21"/>
          <w:szCs w:val="21"/>
          <w:lang w:eastAsia="zh-CN"/>
        </w:rPr>
        <w:t>ssistant</w:t>
      </w:r>
      <w:r w:rsidR="00843B1D">
        <w:rPr>
          <w:rStyle w:val="word"/>
          <w:rFonts w:ascii="Arial" w:hAnsi="Arial" w:cs="Arial"/>
          <w:sz w:val="21"/>
          <w:szCs w:val="21"/>
          <w:lang w:eastAsia="zh-CN"/>
        </w:rPr>
        <w:t>/Postdoc</w:t>
      </w:r>
      <w:r w:rsidR="009B295B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, 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>University of Texas Health Science Center at Houston, Houston, TX</w:t>
      </w:r>
    </w:p>
    <w:p w:rsidR="003B75C0" w:rsidRPr="00E35435" w:rsidRDefault="003B75C0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2012-2013 </w:t>
      </w:r>
      <w:r w:rsidR="00B566B6"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Visiting </w:t>
      </w:r>
      <w:r w:rsidR="009B295B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Scholar,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University of Texas Health Science Center at Houston, Houston, TX</w:t>
      </w:r>
    </w:p>
    <w:p w:rsidR="003B75C0" w:rsidRPr="00E35435" w:rsidRDefault="003B75C0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2012-2013 </w:t>
      </w:r>
      <w:r w:rsidR="00B566B6"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Internship, CAS-MPG Partner Institute for Computational Biology, Shanghai, China</w:t>
      </w:r>
    </w:p>
    <w:p w:rsidR="003B75C0" w:rsidRPr="00E35435" w:rsidRDefault="003B75C0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2011-2014 </w:t>
      </w:r>
      <w:r w:rsidR="00B566B6"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Internship, Institute of Rheumatology, Immunology and Allergy, Shanghai, China</w:t>
      </w:r>
    </w:p>
    <w:p w:rsidR="003B75C0" w:rsidRPr="00E35435" w:rsidRDefault="003B75C0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</w:p>
    <w:p w:rsidR="003B75C0" w:rsidRDefault="003B75C0" w:rsidP="00537736">
      <w:pPr>
        <w:pStyle w:val="Heading2"/>
        <w:jc w:val="both"/>
        <w:rPr>
          <w:rFonts w:eastAsia="SimSun" w:cs="Arial"/>
          <w:szCs w:val="21"/>
          <w:lang w:eastAsia="zh-CN"/>
        </w:rPr>
      </w:pPr>
      <w:r w:rsidRPr="00E35435">
        <w:rPr>
          <w:rFonts w:eastAsia="SimSun" w:cs="Arial"/>
          <w:szCs w:val="21"/>
          <w:lang w:eastAsia="zh-CN"/>
        </w:rPr>
        <w:t>Patents</w:t>
      </w:r>
    </w:p>
    <w:p w:rsidR="004B1BA9" w:rsidRPr="004B1BA9" w:rsidRDefault="004B1BA9" w:rsidP="004B1BA9">
      <w:pPr>
        <w:rPr>
          <w:lang w:eastAsia="zh-CN"/>
        </w:rPr>
      </w:pPr>
    </w:p>
    <w:p w:rsidR="003B75C0" w:rsidRPr="00E35435" w:rsidRDefault="003B75C0" w:rsidP="00537736">
      <w:pPr>
        <w:jc w:val="both"/>
        <w:rPr>
          <w:rFonts w:ascii="Arial" w:hAnsi="Arial" w:cs="Arial"/>
          <w:i/>
          <w:noProof/>
          <w:sz w:val="21"/>
          <w:szCs w:val="21"/>
          <w:lang w:eastAsia="zh-CN"/>
        </w:rPr>
      </w:pPr>
      <w:r w:rsidRPr="00E35435">
        <w:rPr>
          <w:rFonts w:ascii="Arial" w:hAnsi="Arial" w:cs="Arial"/>
          <w:i/>
          <w:noProof/>
          <w:sz w:val="21"/>
          <w:szCs w:val="21"/>
          <w:lang w:eastAsia="zh-CN"/>
        </w:rPr>
        <w:t>Methods and kits for diagnosis of bladder ca</w:t>
      </w:r>
      <w:r w:rsidR="004617BE" w:rsidRPr="00E35435">
        <w:rPr>
          <w:rFonts w:ascii="Arial" w:hAnsi="Arial" w:cs="Arial"/>
          <w:i/>
          <w:noProof/>
          <w:sz w:val="21"/>
          <w:szCs w:val="21"/>
          <w:lang w:eastAsia="zh-CN"/>
        </w:rPr>
        <w:t>ncer with urine exfoliated cell</w:t>
      </w:r>
    </w:p>
    <w:p w:rsidR="003B75C0" w:rsidRPr="00E35435" w:rsidRDefault="003B75C0" w:rsidP="008E4823">
      <w:pPr>
        <w:tabs>
          <w:tab w:val="left" w:pos="1170"/>
        </w:tabs>
        <w:jc w:val="both"/>
        <w:rPr>
          <w:rFonts w:ascii="Arial" w:hAnsi="Arial" w:cs="Arial"/>
          <w:i/>
          <w:noProof/>
          <w:sz w:val="21"/>
          <w:szCs w:val="21"/>
          <w:lang w:eastAsia="zh-CN"/>
        </w:rPr>
      </w:pPr>
      <w:r w:rsidRPr="00E35435">
        <w:rPr>
          <w:rFonts w:ascii="Arial" w:hAnsi="Arial" w:cs="Arial"/>
          <w:i/>
          <w:noProof/>
          <w:sz w:val="21"/>
          <w:szCs w:val="21"/>
          <w:lang w:eastAsia="zh-CN"/>
        </w:rPr>
        <w:t>Methods and kits for prognosis of bladder cancer after surgery with exfoliated cell</w:t>
      </w:r>
      <w:r w:rsidR="003D0A6F">
        <w:rPr>
          <w:rFonts w:ascii="Arial" w:hAnsi="Arial" w:cs="Arial"/>
          <w:i/>
          <w:noProof/>
          <w:sz w:val="21"/>
          <w:szCs w:val="21"/>
          <w:lang w:eastAsia="zh-CN"/>
        </w:rPr>
        <w:t xml:space="preserve"> in urine</w:t>
      </w:r>
    </w:p>
    <w:p w:rsidR="003B75C0" w:rsidRPr="00E35435" w:rsidRDefault="003B75C0" w:rsidP="00537736">
      <w:pPr>
        <w:jc w:val="both"/>
        <w:rPr>
          <w:rFonts w:ascii="Arial" w:hAnsi="Arial" w:cs="Arial"/>
          <w:i/>
          <w:noProof/>
          <w:sz w:val="21"/>
          <w:szCs w:val="21"/>
          <w:lang w:eastAsia="zh-CN"/>
        </w:rPr>
      </w:pPr>
    </w:p>
    <w:p w:rsidR="003B75C0" w:rsidRPr="00E35435" w:rsidRDefault="003B75C0" w:rsidP="00537736">
      <w:pPr>
        <w:pStyle w:val="Heading2"/>
        <w:jc w:val="both"/>
        <w:rPr>
          <w:rFonts w:eastAsia="SimSun" w:cs="Arial"/>
          <w:szCs w:val="21"/>
        </w:rPr>
      </w:pPr>
      <w:r w:rsidRPr="00E35435">
        <w:rPr>
          <w:rFonts w:eastAsia="SimSun" w:cs="Arial"/>
          <w:szCs w:val="21"/>
        </w:rPr>
        <w:t>Awards and Honors</w:t>
      </w:r>
    </w:p>
    <w:p w:rsidR="007465CB" w:rsidRPr="00E35435" w:rsidRDefault="000C6453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2019</w:t>
      </w:r>
      <w:r w:rsidR="007465CB"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="007465CB"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  <w:t>Computation and Informatics in Biology and Medicine</w:t>
      </w:r>
      <w:r w:rsidR="007466A0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Training Program</w:t>
      </w:r>
      <w:r w:rsidR="007465CB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, </w:t>
      </w:r>
      <w:r w:rsidR="007466A0" w:rsidRPr="00E35435">
        <w:rPr>
          <w:rStyle w:val="word"/>
          <w:rFonts w:ascii="Arial" w:hAnsi="Arial" w:cs="Arial"/>
          <w:sz w:val="21"/>
          <w:szCs w:val="21"/>
          <w:lang w:eastAsia="zh-CN"/>
        </w:rPr>
        <w:t>UW-Madison/NLM</w:t>
      </w:r>
    </w:p>
    <w:p w:rsidR="003B75C0" w:rsidRPr="00E35435" w:rsidRDefault="00B566B6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2014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>First Place Poster, 17th Annual Human and Molecular Genetics Symposium, GSBS, Houston, TX</w:t>
      </w:r>
    </w:p>
    <w:p w:rsidR="003B75C0" w:rsidRPr="00E35435" w:rsidRDefault="00B566B6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2012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>Silver award of “Cup of Challenge” for College Students’ Innovative Contest in Shanghai, China</w:t>
      </w:r>
    </w:p>
    <w:p w:rsidR="003B75C0" w:rsidRPr="00E35435" w:rsidRDefault="003B75C0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2009-2013 </w:t>
      </w:r>
      <w:r w:rsidR="00B566B6"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Model Student of Academic Records (2009, 2012, 2013, </w:t>
      </w:r>
      <w:proofErr w:type="spellStart"/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Fudan</w:t>
      </w:r>
      <w:proofErr w:type="spellEnd"/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University), Shanghai, China</w:t>
      </w:r>
    </w:p>
    <w:p w:rsidR="003B75C0" w:rsidRPr="00E35435" w:rsidRDefault="00B566B6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2007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="009B295B" w:rsidRPr="00E35435">
        <w:rPr>
          <w:rStyle w:val="word"/>
          <w:rFonts w:ascii="Arial" w:hAnsi="Arial" w:cs="Arial"/>
          <w:sz w:val="21"/>
          <w:szCs w:val="21"/>
          <w:lang w:eastAsia="zh-CN"/>
        </w:rPr>
        <w:t>Second P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>rize of National Mathematical Modeling Contest in Heilongjiang province, Harbin, China</w:t>
      </w:r>
    </w:p>
    <w:p w:rsidR="003B75C0" w:rsidRPr="00E35435" w:rsidRDefault="00B566B6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2007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>S</w:t>
      </w:r>
      <w:r w:rsidR="009B295B" w:rsidRPr="00E35435">
        <w:rPr>
          <w:rStyle w:val="word"/>
          <w:rFonts w:ascii="Arial" w:hAnsi="Arial" w:cs="Arial"/>
          <w:sz w:val="21"/>
          <w:szCs w:val="21"/>
          <w:lang w:eastAsia="zh-CN"/>
        </w:rPr>
        <w:t>ocial Practice S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>cholarship (NEAU), Harbin, China</w:t>
      </w:r>
    </w:p>
    <w:p w:rsidR="003B75C0" w:rsidRPr="00E35435" w:rsidRDefault="00B566B6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2006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>National Encouragement Scholarship, Harbin, China</w:t>
      </w:r>
    </w:p>
    <w:p w:rsidR="003B75C0" w:rsidRPr="00E35435" w:rsidRDefault="00B566B6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2005-2007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>Model Student of Academic Records (NEAU), Harbin, China</w:t>
      </w:r>
    </w:p>
    <w:p w:rsidR="003B75C0" w:rsidRPr="00E35435" w:rsidRDefault="00B566B6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2005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>National Scholarship (NEAU), Harbin, China</w:t>
      </w:r>
    </w:p>
    <w:p w:rsidR="002C7A45" w:rsidRPr="00E35435" w:rsidRDefault="002C7A45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</w:p>
    <w:p w:rsidR="002C7A45" w:rsidRPr="00E35435" w:rsidRDefault="002C7A45" w:rsidP="00537736">
      <w:pPr>
        <w:pStyle w:val="Heading2"/>
        <w:jc w:val="both"/>
        <w:rPr>
          <w:rFonts w:eastAsia="SimSun" w:cs="Arial"/>
          <w:szCs w:val="21"/>
        </w:rPr>
      </w:pPr>
      <w:r w:rsidRPr="00E35435">
        <w:rPr>
          <w:rFonts w:eastAsia="SimSun" w:cs="Arial"/>
          <w:szCs w:val="21"/>
        </w:rPr>
        <w:t>Ph.D. Dissertation</w:t>
      </w:r>
    </w:p>
    <w:p w:rsidR="002C7A45" w:rsidRPr="00E35435" w:rsidRDefault="002C7A45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</w:p>
    <w:p w:rsidR="002C7A45" w:rsidRDefault="002C7A45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Cancer Biomarker Research Based on Genome-wide DNA methylation Profile:</w:t>
      </w:r>
      <w:r w:rsidR="00B71C6C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Diagnosis and Prognosis, 2015.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Supervisor: Dr. Li </w:t>
      </w:r>
      <w:proofErr w:type="spellStart"/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Jin</w:t>
      </w:r>
      <w:proofErr w:type="spellEnd"/>
      <w:r w:rsidR="000C4C5D">
        <w:rPr>
          <w:rStyle w:val="word"/>
          <w:rFonts w:ascii="Arial" w:hAnsi="Arial" w:cs="Arial"/>
          <w:sz w:val="21"/>
          <w:szCs w:val="21"/>
          <w:lang w:eastAsia="zh-CN"/>
        </w:rPr>
        <w:t xml:space="preserve"> and Dr.</w:t>
      </w:r>
      <w:r w:rsidR="005C77D2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proofErr w:type="spellStart"/>
      <w:r w:rsidR="000C4C5D">
        <w:rPr>
          <w:rStyle w:val="word"/>
          <w:rFonts w:ascii="Arial" w:hAnsi="Arial" w:cs="Arial"/>
          <w:sz w:val="21"/>
          <w:szCs w:val="21"/>
          <w:lang w:eastAsia="zh-CN"/>
        </w:rPr>
        <w:t>Jiucun</w:t>
      </w:r>
      <w:proofErr w:type="spellEnd"/>
      <w:r w:rsidR="000C4C5D">
        <w:rPr>
          <w:rStyle w:val="word"/>
          <w:rFonts w:ascii="Arial" w:hAnsi="Arial" w:cs="Arial"/>
          <w:sz w:val="21"/>
          <w:szCs w:val="21"/>
          <w:lang w:eastAsia="zh-CN"/>
        </w:rPr>
        <w:t xml:space="preserve"> Wang</w:t>
      </w:r>
      <w:r w:rsidR="00B71C6C" w:rsidRPr="00E35435">
        <w:rPr>
          <w:rStyle w:val="word"/>
          <w:rFonts w:ascii="Arial" w:hAnsi="Arial" w:cs="Arial"/>
          <w:sz w:val="21"/>
          <w:szCs w:val="21"/>
          <w:lang w:eastAsia="zh-CN"/>
        </w:rPr>
        <w:t>, MOE Key Laboratory of Contemporary anthropology, </w:t>
      </w:r>
      <w:proofErr w:type="spellStart"/>
      <w:r w:rsidR="00B71C6C" w:rsidRPr="00E35435">
        <w:rPr>
          <w:rStyle w:val="word"/>
          <w:rFonts w:ascii="Arial" w:hAnsi="Arial" w:cs="Arial"/>
          <w:sz w:val="21"/>
          <w:szCs w:val="21"/>
          <w:lang w:eastAsia="zh-CN"/>
        </w:rPr>
        <w:t>Fudan</w:t>
      </w:r>
      <w:proofErr w:type="spellEnd"/>
      <w:r w:rsidR="00B71C6C" w:rsidRPr="00E35435">
        <w:rPr>
          <w:rStyle w:val="word"/>
          <w:rFonts w:ascii="Arial" w:hAnsi="Arial" w:cs="Arial"/>
          <w:sz w:val="21"/>
          <w:szCs w:val="21"/>
          <w:lang w:eastAsia="zh-CN"/>
        </w:rPr>
        <w:t> University</w:t>
      </w:r>
    </w:p>
    <w:p w:rsidR="00D4636A" w:rsidRDefault="00D4636A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</w:p>
    <w:p w:rsidR="00D4636A" w:rsidRPr="00804853" w:rsidRDefault="00D4636A" w:rsidP="00537736">
      <w:pPr>
        <w:pStyle w:val="Heading2"/>
        <w:jc w:val="both"/>
        <w:rPr>
          <w:rFonts w:eastAsia="SimSun"/>
        </w:rPr>
      </w:pPr>
      <w:r w:rsidRPr="00804853">
        <w:rPr>
          <w:rFonts w:eastAsia="SimSun"/>
        </w:rPr>
        <w:t>Manu</w:t>
      </w:r>
      <w:r w:rsidR="004B0438" w:rsidRPr="00804853">
        <w:rPr>
          <w:rFonts w:eastAsia="SimSun"/>
        </w:rPr>
        <w:t xml:space="preserve">scripts </w:t>
      </w:r>
      <w:r w:rsidR="003D0A6F">
        <w:rPr>
          <w:rFonts w:eastAsia="SimSun"/>
        </w:rPr>
        <w:t>in preparation and submitted</w:t>
      </w:r>
    </w:p>
    <w:p w:rsidR="00D4636A" w:rsidRDefault="00D4636A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</w:p>
    <w:p w:rsidR="00D4636A" w:rsidRDefault="00D4636A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Zhang H.*, P Dong*,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 Guo*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C. Tao, W Zhao, J Wang, Ramsey Cheung, Augusto Villanueva, H. Ding, Steven J. Schrodi</w:t>
      </w:r>
      <w:r w:rsidRPr="00E35435">
        <w:rPr>
          <w:rStyle w:val="word"/>
          <w:rFonts w:ascii="Arial" w:hAnsi="Arial" w:cs="Arial"/>
          <w:noProof/>
          <w:sz w:val="21"/>
          <w:szCs w:val="21"/>
          <w:vertAlign w:val="superscript"/>
          <w:lang w:eastAsia="zh-CN"/>
        </w:rPr>
        <w:t>#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D. Zhang</w:t>
      </w:r>
      <w:r w:rsidRPr="00E35435">
        <w:rPr>
          <w:rStyle w:val="word"/>
          <w:rFonts w:ascii="Arial" w:hAnsi="Arial" w:cs="Arial"/>
          <w:noProof/>
          <w:sz w:val="21"/>
          <w:szCs w:val="21"/>
          <w:vertAlign w:val="superscript"/>
          <w:lang w:eastAsia="zh-CN"/>
        </w:rPr>
        <w:t>#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C. Zeng</w:t>
      </w:r>
      <w:r w:rsidRPr="00E35435">
        <w:rPr>
          <w:rStyle w:val="word"/>
          <w:rFonts w:ascii="Arial" w:hAnsi="Arial" w:cs="Arial"/>
          <w:noProof/>
          <w:sz w:val="21"/>
          <w:szCs w:val="21"/>
          <w:vertAlign w:val="superscript"/>
          <w:lang w:eastAsia="zh-CN"/>
        </w:rPr>
        <w:t>#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. Circulating cell-free DNA based low-pass genome-wide bisulfite sequencing aids non-invasive surveillance to Hepatocellular carcinoma. Science Advances (</w:t>
      </w:r>
      <w:r w:rsidR="003D0A6F">
        <w:rPr>
          <w:rStyle w:val="word"/>
          <w:rFonts w:ascii="Arial" w:hAnsi="Arial" w:cs="Arial"/>
          <w:noProof/>
          <w:sz w:val="21"/>
          <w:szCs w:val="21"/>
          <w:lang w:eastAsia="zh-CN"/>
        </w:rPr>
        <w:t>submitted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)</w:t>
      </w:r>
    </w:p>
    <w:p w:rsidR="00557F6C" w:rsidRPr="00557F6C" w:rsidRDefault="00CE2E94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Liu Y., Zhang Z., Kang Z., Zhou X. Wang S., Liu S., Jin Q., </w:t>
      </w:r>
      <w:r w:rsidRPr="00AD070E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 S</w:t>
      </w:r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., Nath Swapan., Steven J. Schrodi, Chen W., Liu Y., and Xu H., </w:t>
      </w:r>
      <w:r w:rsidRPr="00557F6C">
        <w:rPr>
          <w:rStyle w:val="word"/>
          <w:rFonts w:ascii="Arial" w:hAnsi="Arial" w:cs="Arial"/>
          <w:noProof/>
          <w:sz w:val="21"/>
          <w:szCs w:val="21"/>
          <w:lang w:eastAsia="zh-CN"/>
        </w:rPr>
        <w:t>Interleukin 4 Reverses B cell Anergy by Upregulating Surface IgM on Anergic B Cells and Contributes to the Pathogenesis of Systemic Lupus Erythematosus. (</w:t>
      </w:r>
      <w:r w:rsidR="003D0A6F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in progress: </w:t>
      </w:r>
      <w:r w:rsidRPr="00557F6C">
        <w:rPr>
          <w:rStyle w:val="word"/>
          <w:rFonts w:ascii="Arial" w:hAnsi="Arial" w:cs="Arial"/>
          <w:noProof/>
          <w:sz w:val="21"/>
          <w:szCs w:val="21"/>
          <w:lang w:eastAsia="zh-CN"/>
        </w:rPr>
        <w:t>90% completed)</w:t>
      </w:r>
    </w:p>
    <w:p w:rsidR="00557F6C" w:rsidRPr="00557F6C" w:rsidRDefault="00557F6C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557F6C">
        <w:rPr>
          <w:rStyle w:val="word"/>
          <w:rFonts w:ascii="Arial" w:hAnsi="Arial" w:cs="Arial"/>
          <w:noProof/>
          <w:sz w:val="21"/>
          <w:szCs w:val="21"/>
          <w:lang w:eastAsia="zh-CN"/>
        </w:rPr>
        <w:t>He D.</w:t>
      </w:r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t>*</w:t>
      </w:r>
      <w:r w:rsidRPr="00557F6C">
        <w:rPr>
          <w:rStyle w:val="word"/>
          <w:rFonts w:ascii="Arial" w:hAnsi="Arial" w:cs="Arial"/>
          <w:noProof/>
          <w:sz w:val="21"/>
          <w:szCs w:val="21"/>
          <w:lang w:eastAsia="zh-CN"/>
        </w:rPr>
        <w:t>, Guo Q.</w:t>
      </w:r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t>*</w:t>
      </w:r>
      <w:r w:rsidRPr="00557F6C">
        <w:rPr>
          <w:rStyle w:val="word"/>
          <w:rFonts w:ascii="Arial" w:hAnsi="Arial" w:cs="Arial"/>
          <w:noProof/>
          <w:sz w:val="21"/>
          <w:szCs w:val="21"/>
          <w:lang w:eastAsia="zh-CN"/>
        </w:rPr>
        <w:t>,</w:t>
      </w:r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Zhu Q.*, Shen J., Jiang T., Tang X., Cheng P., Wang R., Ding Q., </w:t>
      </w:r>
      <w:r w:rsidRPr="00557F6C">
        <w:rPr>
          <w:rStyle w:val="word"/>
          <w:rFonts w:ascii="Arial" w:hAnsi="Arial" w:cs="Arial"/>
          <w:noProof/>
          <w:sz w:val="21"/>
          <w:szCs w:val="21"/>
          <w:lang w:eastAsia="zh-CN"/>
        </w:rPr>
        <w:t>Steven J. Schrodi</w:t>
      </w:r>
      <w:r w:rsidR="00BF157A">
        <w:rPr>
          <w:rStyle w:val="word"/>
          <w:rFonts w:ascii="Arial" w:hAnsi="Arial" w:cs="Arial"/>
          <w:noProof/>
          <w:sz w:val="21"/>
          <w:szCs w:val="21"/>
          <w:lang w:eastAsia="zh-CN"/>
        </w:rPr>
        <w:t>#</w:t>
      </w:r>
      <w:r w:rsidRPr="00557F6C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., </w:t>
      </w:r>
      <w:r w:rsidRPr="00AD070E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 S</w:t>
      </w:r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t>#</w:t>
      </w:r>
      <w:r w:rsidRPr="00557F6C">
        <w:rPr>
          <w:rStyle w:val="word"/>
          <w:rFonts w:ascii="Arial" w:hAnsi="Arial" w:cs="Arial"/>
          <w:noProof/>
          <w:sz w:val="21"/>
          <w:szCs w:val="21"/>
          <w:lang w:eastAsia="zh-CN"/>
        </w:rPr>
        <w:t>.,  Bao C</w:t>
      </w:r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t>#</w:t>
      </w:r>
      <w:r w:rsidRPr="00557F6C">
        <w:rPr>
          <w:rStyle w:val="word"/>
          <w:rFonts w:ascii="Arial" w:hAnsi="Arial" w:cs="Arial"/>
          <w:noProof/>
          <w:sz w:val="21"/>
          <w:szCs w:val="21"/>
          <w:lang w:eastAsia="zh-CN"/>
        </w:rPr>
        <w:t>. Triple Therapy of cDMARDs in Patients with Rheumatoid Arthritis: Results of a double-blind randomized controlled study</w:t>
      </w:r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. </w:t>
      </w:r>
      <w:r w:rsidRPr="00557F6C">
        <w:rPr>
          <w:rStyle w:val="word"/>
          <w:rFonts w:ascii="Arial" w:hAnsi="Arial" w:cs="Arial"/>
          <w:noProof/>
          <w:sz w:val="21"/>
          <w:szCs w:val="21"/>
          <w:lang w:eastAsia="zh-CN"/>
        </w:rPr>
        <w:t>(</w:t>
      </w:r>
      <w:r w:rsidR="003D0A6F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In progress:  </w:t>
      </w:r>
      <w:r w:rsidRPr="00557F6C">
        <w:rPr>
          <w:rStyle w:val="word"/>
          <w:rFonts w:ascii="Arial" w:hAnsi="Arial" w:cs="Arial"/>
          <w:noProof/>
          <w:sz w:val="21"/>
          <w:szCs w:val="21"/>
          <w:lang w:eastAsia="zh-CN"/>
        </w:rPr>
        <w:t>80% completed)</w:t>
      </w:r>
    </w:p>
    <w:p w:rsidR="00557F6C" w:rsidRDefault="00557F6C" w:rsidP="00537736">
      <w:pPr>
        <w:pStyle w:val="ListParagraph"/>
        <w:ind w:left="720" w:firstLineChars="0" w:firstLine="0"/>
        <w:jc w:val="both"/>
        <w:rPr>
          <w:rFonts w:ascii="Arial" w:hAnsi="Arial" w:cs="Arial"/>
          <w:noProof/>
          <w:sz w:val="21"/>
          <w:szCs w:val="21"/>
          <w:lang w:eastAsia="zh-CN"/>
        </w:rPr>
      </w:pPr>
    </w:p>
    <w:p w:rsidR="00600CF3" w:rsidRPr="00557F6C" w:rsidRDefault="00600CF3" w:rsidP="00537736">
      <w:pPr>
        <w:pStyle w:val="ListParagraph"/>
        <w:ind w:left="720" w:firstLineChars="0" w:firstLine="0"/>
        <w:jc w:val="both"/>
        <w:rPr>
          <w:rFonts w:ascii="Arial" w:hAnsi="Arial" w:cs="Arial"/>
          <w:noProof/>
          <w:sz w:val="21"/>
          <w:szCs w:val="21"/>
          <w:lang w:eastAsia="zh-CN"/>
        </w:rPr>
      </w:pPr>
    </w:p>
    <w:p w:rsidR="00F5148E" w:rsidRDefault="00F5148E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</w:p>
    <w:p w:rsidR="003B75C0" w:rsidRPr="00600CF3" w:rsidRDefault="003B75C0" w:rsidP="00537736">
      <w:pPr>
        <w:pStyle w:val="Heading2"/>
        <w:jc w:val="both"/>
        <w:rPr>
          <w:rFonts w:eastAsia="SimSun" w:cs="Arial"/>
          <w:sz w:val="22"/>
          <w:szCs w:val="21"/>
        </w:rPr>
      </w:pPr>
      <w:r w:rsidRPr="00600CF3">
        <w:rPr>
          <w:rFonts w:eastAsia="SimSun" w:cs="Arial"/>
          <w:sz w:val="22"/>
          <w:szCs w:val="21"/>
        </w:rPr>
        <w:t>Publications</w:t>
      </w:r>
    </w:p>
    <w:p w:rsidR="005C6E73" w:rsidRPr="00E35435" w:rsidRDefault="005C6E73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bookmarkStart w:id="1" w:name="_ENREF_1"/>
    </w:p>
    <w:p w:rsidR="00720C23" w:rsidRPr="00E35435" w:rsidRDefault="00720C23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Guo, S</w:t>
      </w:r>
      <w:r w:rsidRPr="00203896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.</w:t>
      </w:r>
      <w:r w:rsidR="00203896" w:rsidRPr="00203896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 xml:space="preserve"> *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,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J. Liu</w:t>
      </w:r>
      <w:r w:rsidR="00203896" w:rsidRPr="00203896">
        <w:rPr>
          <w:rStyle w:val="word"/>
          <w:rFonts w:ascii="Arial" w:hAnsi="Arial" w:cs="Arial"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T. Jiang, D. Lee, R. Wang, X. Zhou, Y. Jin, Y. Shen, Y. Wang, F. Bai, Q. Ding, Grace. Wang, J. Zhang, X. Zhou, SJ. Schrodi, D. He</w:t>
      </w:r>
      <w:r w:rsidR="003F7589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(2019)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. (5R)-5-Hydroxytriptolide (LLDT-8) induces substantial epigenetic mediated immune response network changes in fibroblast-like synoviocytes from rheumatoid arthritis patients. Scientific Reports. </w:t>
      </w:r>
      <w:r w:rsidR="002455B6">
        <w:rPr>
          <w:rStyle w:val="word"/>
          <w:rFonts w:ascii="Arial" w:hAnsi="Arial" w:cs="Arial"/>
          <w:noProof/>
          <w:sz w:val="21"/>
          <w:szCs w:val="21"/>
          <w:lang w:eastAsia="zh-CN"/>
        </w:rPr>
        <w:t>9, 11155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. </w:t>
      </w:r>
    </w:p>
    <w:p w:rsidR="00E67FE6" w:rsidRPr="00E35435" w:rsidRDefault="00AF23DE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Chen S, Pu W, </w:t>
      </w:r>
      <w:r w:rsidR="005866AD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Jin L, He D, Wang J. </w:t>
      </w:r>
      <w:hyperlink r:id="rId7" w:history="1">
        <w:r w:rsidRPr="00E35435">
          <w:rPr>
            <w:rStyle w:val="word"/>
            <w:rFonts w:ascii="Arial" w:hAnsi="Arial" w:cs="Arial"/>
            <w:noProof/>
            <w:sz w:val="21"/>
            <w:szCs w:val="21"/>
            <w:lang w:eastAsia="zh-CN"/>
          </w:rPr>
          <w:t>Genome-Wide DNA Methylation Profiles Reveal Common Epigenetic Patterns of Interferon-Related Genes in Multiple Autoimmune Diseases. </w:t>
        </w:r>
      </w:hyperlink>
      <w:r w:rsidR="00E67FE6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Front G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enet. 2019;10:</w:t>
      </w:r>
      <w:r w:rsidR="00E67FE6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223. </w:t>
      </w:r>
    </w:p>
    <w:p w:rsidR="00327085" w:rsidRPr="00E35435" w:rsidRDefault="00BF791B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Guo, S</w:t>
      </w:r>
      <w:r w:rsidR="003856FF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.</w:t>
      </w:r>
      <w:r w:rsidR="005C6E73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S. Jiang</w:t>
      </w:r>
      <w:r w:rsidR="003856FF">
        <w:rPr>
          <w:rStyle w:val="word"/>
          <w:rFonts w:ascii="Arial" w:hAnsi="Arial" w:cs="Arial"/>
          <w:noProof/>
          <w:sz w:val="21"/>
          <w:szCs w:val="21"/>
          <w:lang w:eastAsia="zh-CN"/>
        </w:rPr>
        <w:t>*</w:t>
      </w:r>
      <w:r w:rsidR="005C6E73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N. Epperla, Y. Ma, M. Maadooliat, Z. Ye, B. Olson, M. Wang, T. Kitchner, J. Joyce, R. Stenn, J.J. Mazza, J.K. Meece, W. Wu, L. Jin, J.A. Smith, J. Wang, S.J. Schrodi</w:t>
      </w:r>
      <w:r w:rsidR="00410CDC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(2019)</w:t>
      </w:r>
      <w:r w:rsidR="005C6E73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. A Gene-Based Recessive Diplotype Exome Scan Discovers FGF6, a Novel Hepcidin-Regulating Iron Metabo</w:t>
      </w:r>
      <w:r w:rsidR="00410CDC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lism Gene. Blood,133</w:t>
      </w:r>
      <w:r w:rsidR="00D517E1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410CDC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(88-98)</w:t>
      </w:r>
    </w:p>
    <w:p w:rsidR="000C707F" w:rsidRPr="00E35435" w:rsidRDefault="000C707F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</w:p>
    <w:p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Xu, X.-H., Y. Bao, X. Wang, F. Yan,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Y. Ma, D.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Xu, L. Jin, J. Xu, J. Wang (2018)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Hypoxic-Stabilized Epas1 Proteins Transactivate Dnmt1 and Cause Promoter Hypermethylation and Transcription Inhibition of Epas1 in Non-Small Cell Lung Cancer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.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The FASEB Journal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2018.</w:t>
      </w:r>
      <w:bookmarkEnd w:id="1"/>
    </w:p>
    <w:p w:rsidR="003B75C0" w:rsidRPr="00E35435" w:rsidRDefault="003B75C0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</w:p>
    <w:p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" w:name="_ENREF_2"/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Wang, C., W. Pu, D. Zhao, Y. Zhou, T. Lu, S. Chen, Z. He, X. Feng, Y. Wang, C. Li, S. Li,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007038" w:rsidRPr="00E35435">
        <w:rPr>
          <w:rStyle w:val="word"/>
          <w:rFonts w:ascii="Arial" w:hAnsi="Arial" w:cs="Arial"/>
          <w:b/>
          <w:noProof/>
          <w:sz w:val="21"/>
          <w:szCs w:val="21"/>
          <w:vertAlign w:val="superscript"/>
          <w:lang w:eastAsia="zh-CN"/>
        </w:rPr>
        <w:t>#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J Wang</w:t>
      </w:r>
      <w:r w:rsidR="00007038" w:rsidRPr="00E35435">
        <w:rPr>
          <w:rStyle w:val="word"/>
          <w:rFonts w:ascii="Arial" w:hAnsi="Arial" w:cs="Arial"/>
          <w:noProof/>
          <w:sz w:val="21"/>
          <w:szCs w:val="21"/>
          <w:vertAlign w:val="superscript"/>
          <w:lang w:eastAsia="zh-CN"/>
        </w:rPr>
        <w:t>#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M Wang</w:t>
      </w:r>
      <w:r w:rsidR="00007038" w:rsidRPr="00E35435">
        <w:rPr>
          <w:rStyle w:val="word"/>
          <w:rFonts w:ascii="Arial" w:hAnsi="Arial" w:cs="Arial"/>
          <w:noProof/>
          <w:sz w:val="21"/>
          <w:szCs w:val="21"/>
          <w:vertAlign w:val="superscript"/>
          <w:lang w:eastAsia="zh-CN"/>
        </w:rPr>
        <w:t>#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. (2018) Identification of Hyper-Methylated Tumor Suppressor Genes-Based Diagnostic Panel for Esophageal Squamous Cell Carcinoma (</w:t>
      </w:r>
      <w:r w:rsidR="0073113C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ESCC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) in a Chinese Han Population.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Front Genet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9:356.</w:t>
      </w:r>
      <w:bookmarkEnd w:id="2"/>
    </w:p>
    <w:p w:rsidR="00AA71DA" w:rsidRPr="00E35435" w:rsidRDefault="00AA71DA" w:rsidP="00537736">
      <w:pPr>
        <w:spacing w:line="120" w:lineRule="auto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</w:p>
    <w:p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" w:name="_ENREF_4"/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Pu, W., C. Wang, S. Chen, D. Zhao, Y. Zhou, Y. Ma, Y. Wa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ng, C. Li, Z. Huang, L. Jin, </w:t>
      </w:r>
      <w:r w:rsidR="00AA71DA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007038" w:rsidRPr="00E35435">
        <w:rPr>
          <w:rStyle w:val="word"/>
          <w:rFonts w:ascii="Arial" w:hAnsi="Arial" w:cs="Arial"/>
          <w:b/>
          <w:noProof/>
          <w:sz w:val="21"/>
          <w:szCs w:val="21"/>
          <w:vertAlign w:val="superscript"/>
          <w:lang w:eastAsia="zh-CN"/>
        </w:rPr>
        <w:t>#</w:t>
      </w:r>
      <w:r w:rsidR="00AA71DA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,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J. Wang</w:t>
      </w:r>
      <w:r w:rsidR="00007038" w:rsidRPr="00E35435">
        <w:rPr>
          <w:rStyle w:val="word"/>
          <w:rFonts w:ascii="Arial" w:hAnsi="Arial" w:cs="Arial"/>
          <w:noProof/>
          <w:sz w:val="21"/>
          <w:szCs w:val="21"/>
          <w:vertAlign w:val="superscript"/>
          <w:lang w:eastAsia="zh-CN"/>
        </w:rPr>
        <w:t>#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M. Wang</w:t>
      </w:r>
      <w:r w:rsidR="00007038" w:rsidRPr="00E35435">
        <w:rPr>
          <w:rStyle w:val="word"/>
          <w:rFonts w:ascii="Arial" w:hAnsi="Arial" w:cs="Arial"/>
          <w:noProof/>
          <w:sz w:val="21"/>
          <w:szCs w:val="21"/>
          <w:vertAlign w:val="superscript"/>
          <w:lang w:eastAsia="zh-CN"/>
        </w:rPr>
        <w:t>#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(2017)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Targeted Bisulfite Sequencing Identified a Panel of DNA Methylation-Based Biomarkers for Esophageal Squamous Cell Carcinoma </w:t>
      </w:r>
      <w:r w:rsidR="007C66FF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(ESCC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).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Clinical Epigenetics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9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129.</w:t>
      </w:r>
      <w:bookmarkEnd w:id="3"/>
    </w:p>
    <w:p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</w:p>
    <w:p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" w:name="_ENREF_5"/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Lei, Y., L. Liu, S. Zhang,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X. Li, J. Wan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g, B. Su, Y. Fang, X. Chen, H. Ke (2017)</w:t>
      </w:r>
      <w:r w:rsidR="001A0DB4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HDAC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7 Promotes Lung </w:t>
      </w:r>
      <w:r w:rsidR="001A0DB4">
        <w:rPr>
          <w:rStyle w:val="word"/>
          <w:rFonts w:ascii="Arial" w:hAnsi="Arial" w:cs="Arial"/>
          <w:noProof/>
          <w:sz w:val="21"/>
          <w:szCs w:val="21"/>
          <w:lang w:eastAsia="zh-CN"/>
        </w:rPr>
        <w:t>Tumorigenesis by Inhibiting STAT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3 Activation.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AA71DA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Molecular cancer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16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(1):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170.</w:t>
      </w:r>
      <w:bookmarkEnd w:id="4"/>
    </w:p>
    <w:p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5" w:name="_ENREF_6"/>
    </w:p>
    <w:p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He, D., J. Liu, Y. Hai, Q. Zhu,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Y. Shen, </w:t>
      </w:r>
      <w:r w:rsidR="00AA71DA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W. Zhang, X. Zhou (2017)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Increased Dot1l in Synovial Biopsies of Patients with O</w:t>
      </w:r>
      <w:r w:rsidR="000D3FE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A and RA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Clin Rheumatol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37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:</w:t>
      </w:r>
      <w:bookmarkEnd w:id="5"/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1327-1332</w:t>
      </w:r>
    </w:p>
    <w:p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6" w:name="_ENREF_7"/>
    </w:p>
    <w:p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Guo, S</w:t>
      </w:r>
      <w:r w:rsidR="00012FA3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.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Q. Zhu</w:t>
      </w:r>
      <w:r w:rsidR="00012FA3">
        <w:rPr>
          <w:rStyle w:val="word"/>
          <w:rFonts w:ascii="Arial" w:hAnsi="Arial" w:cs="Arial"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T. Jiang, R. Wang, Y. Shen, X. Zhu, Y. Wan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g, F. Bai, Q. Ding, X. Zhou (2017)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Genome-Wide DNA Methylation Patterns in Cd4+ T Cells from Chinese Han Patients with Rheumatoid Arthritis.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Mod Rheumatol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27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441-447.</w:t>
      </w:r>
      <w:bookmarkEnd w:id="6"/>
    </w:p>
    <w:p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7" w:name="_ENREF_8"/>
    </w:p>
    <w:p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Guo, S</w:t>
      </w:r>
      <w:r w:rsidR="003E5CB5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.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D. Diep</w:t>
      </w:r>
      <w:r w:rsidR="003E5CB5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N. Plongthon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gkum, H.-L. Fung, K. Zhang, K. Zhang (2017)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Identification of Methylation Haplotype Blocks Aids in Deconvolution of Heterogeneous Tissue Samples and Tumor Tissue-of-Origin Mapping from Plasma DNA.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Nat</w:t>
      </w:r>
      <w:r w:rsidR="009B295B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ure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 xml:space="preserve"> Genet</w:t>
      </w:r>
      <w:r w:rsidR="009B295B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ics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49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(4):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635-642.</w:t>
      </w:r>
      <w:bookmarkEnd w:id="7"/>
    </w:p>
    <w:p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8" w:name="_ENREF_9"/>
    </w:p>
    <w:p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Geng, X., W. Pu, Y. Tan, Z. Lu, A. Wang, L. Tan, S. Chen,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007038" w:rsidRPr="00E35435">
        <w:rPr>
          <w:rStyle w:val="word"/>
          <w:rFonts w:ascii="Arial" w:hAnsi="Arial" w:cs="Arial"/>
          <w:b/>
          <w:noProof/>
          <w:sz w:val="21"/>
          <w:szCs w:val="21"/>
          <w:vertAlign w:val="superscript"/>
          <w:lang w:eastAsia="zh-CN"/>
        </w:rPr>
        <w:t>#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J. Wang</w:t>
      </w:r>
      <w:r w:rsidR="00007038" w:rsidRPr="00E35435">
        <w:rPr>
          <w:rStyle w:val="word"/>
          <w:rFonts w:ascii="Arial" w:hAnsi="Arial" w:cs="Arial"/>
          <w:noProof/>
          <w:sz w:val="21"/>
          <w:szCs w:val="21"/>
          <w:vertAlign w:val="superscript"/>
          <w:lang w:eastAsia="zh-CN"/>
        </w:rPr>
        <w:t>#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X. Chen</w:t>
      </w:r>
      <w:r w:rsidR="00007038" w:rsidRPr="00E35435">
        <w:rPr>
          <w:rStyle w:val="word"/>
          <w:rFonts w:ascii="Arial" w:hAnsi="Arial" w:cs="Arial"/>
          <w:noProof/>
          <w:sz w:val="21"/>
          <w:szCs w:val="21"/>
          <w:vertAlign w:val="superscript"/>
          <w:lang w:eastAsia="zh-CN"/>
        </w:rPr>
        <w:t>#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(2017)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Quantitative Assessment of the Diagnostic Role of Fhit Promoter Methylation in Non-Small Cell Lung Cancer.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Oncotarget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8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(4):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6845.</w:t>
      </w:r>
      <w:bookmarkEnd w:id="8"/>
    </w:p>
    <w:p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9" w:name="_ENREF_10"/>
    </w:p>
    <w:p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Fan, L., L. Chen, X. Ni,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Y. Zhou, C. Wang, Y. Zheng, F. Shen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V.K. Kolluri, M. Muktiali (2017)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Genetic Variant of Mir-4293 Rs12220909 Is Associated with Susceptibility to Non-Small Cell Lung Cancer in a Chinese Han Population.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PLoS One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</w:t>
      </w:r>
      <w:r w:rsidR="006F5E3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12(4):e0175666.</w:t>
      </w:r>
      <w:bookmarkEnd w:id="9"/>
    </w:p>
    <w:p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0" w:name="_ENREF_11"/>
    </w:p>
    <w:p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Ding, W., W. Pu, L. Wang, S. Jiang, X. Zhou, W. Tu, L. Y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u, J. Zhang, </w:t>
      </w:r>
      <w:r w:rsidR="008B6207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Q. Liu (2017)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Genome-Wide DNA Methylation Analysis in Systemic Sclerosis Revea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ls Hypomethylation of IFN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-Associated Genes in Cd4+ and Cd8+ T Cells.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Journal of Investigative Dermatology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</w:t>
      </w:r>
      <w:r w:rsidR="006F5E3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138:1069-1077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.</w:t>
      </w:r>
      <w:bookmarkEnd w:id="10"/>
    </w:p>
    <w:p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1" w:name="_ENREF_12"/>
    </w:p>
    <w:p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Zhang, X., J. Zhang, R. Wang,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H. Zhang, Y. Ma, Q. Liu, H. Chu, X. Xu, 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Y. Zhang (2016)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Hypermethylation Reduces the Expression of Pnpla7 in Hepatocellular Carcinoma.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8B6207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Oncology letters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12</w:t>
      </w:r>
      <w:r w:rsidR="006F5E3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(1):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670-674.</w:t>
      </w:r>
      <w:bookmarkEnd w:id="11"/>
    </w:p>
    <w:p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2" w:name="_ENREF_13"/>
    </w:p>
    <w:p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Suzuki, K., Y. Tsunekawa</w:t>
      </w:r>
      <w:r w:rsidR="006F5E3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R. Hernandez-Benitez, J. Wu, …, </w:t>
      </w:r>
      <w:r w:rsidR="006F5E3B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6F5E3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…K. Zhang, J.C. Belmonte (2016)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In Vivo Genome Editing Via Crispr/Cas9 Mediated Homology-Independent Targeted Integration.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Nature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540</w:t>
      </w:r>
      <w:r w:rsidR="006F5E3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(7631):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144-149.</w:t>
      </w:r>
      <w:bookmarkEnd w:id="12"/>
    </w:p>
    <w:p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3" w:name="_ENREF_14"/>
    </w:p>
    <w:p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Shen, F., J. Chen,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Y. Zhou, Y. Zheng, Y. Yang, </w:t>
      </w:r>
      <w:r w:rsidR="00B566B6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J. Zhang, X. Wang, C. Wang, D. Zhao (2016)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Genetic Variants in Mir-196a2 and Mir-499 Are Associated with Susceptibility to Esophageal Squamous Cell Carcinoma in Chinese Han Population.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Tumor Biology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37</w:t>
      </w:r>
      <w:r w:rsidR="00B566B6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(4):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4777-4784.</w:t>
      </w:r>
      <w:bookmarkEnd w:id="13"/>
    </w:p>
    <w:p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4" w:name="_ENREF_15"/>
    </w:p>
    <w:p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Pu, W., X. Geng, S. Chen, L. Tan, Y. Tan, A. Wang, Z. Lu,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B566B6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X. Chen, J. Wang (2016)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Aberrant Methylation of Cdh13 Can Be a Diagnostic Biomarker for Lung Adenocarcinoma.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J Cancer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7</w:t>
      </w:r>
      <w:r w:rsidR="00B566B6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(15):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2280.</w:t>
      </w:r>
      <w:bookmarkEnd w:id="14"/>
    </w:p>
    <w:p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5" w:name="_ENREF_16"/>
    </w:p>
    <w:p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Guo, S.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Y. Li, Y. Wang, H. Chu, Y. Chen, Q.</w:t>
      </w:r>
      <w:r w:rsidR="000A2444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Liu, G. Guo, W. Tu, W. Wu, H. Zou (2016)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Copy Number Variation of Hla-Dqa1 and Apobec3a/3b Contribute to the Susceptibility of Systemic Sclerosis in the Chinese Han Population.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J Rheumatol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43</w:t>
      </w:r>
      <w:r w:rsidR="000A2444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(5):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880-886.</w:t>
      </w:r>
      <w:bookmarkEnd w:id="15"/>
    </w:p>
    <w:p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6" w:name="_ENREF_17"/>
    </w:p>
    <w:p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Zhang, P., J. Wang, T. Lu, X. Wang, Y. Zheng,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Y. Yang, M. Wang, V.K. Kolluri, </w:t>
      </w:r>
      <w:r w:rsidR="000A2444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L. Qiu (2015)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Mir-449b Rs10061133 and Mir-4293 Rs12220909 Polymorphisms Are Associated with Decreased Esophageal Squamous Cell Carcinoma in a Chinese Population.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Tumor Biology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36(11):8789-8795.</w:t>
      </w:r>
      <w:bookmarkEnd w:id="16"/>
    </w:p>
    <w:p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7" w:name="_ENREF_18"/>
    </w:p>
    <w:p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Wang, J., J. Li, J. Gu, J. Yu,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Y. Zhu, </w:t>
      </w:r>
      <w:r w:rsidR="000A2444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D. Ye (2015)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Abnormal Methylation Status of Fbxw10 and Smpd3, and Associations with Clinical Characteristics in Clear Cell Renal Cell Carcinoma.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Oncology letters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10</w:t>
      </w:r>
      <w:r w:rsidR="000A2444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(5):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3073-3080.</w:t>
      </w:r>
      <w:bookmarkEnd w:id="17"/>
    </w:p>
    <w:p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8" w:name="_ENREF_19"/>
    </w:p>
    <w:p w:rsidR="003B75C0" w:rsidRPr="00E35435" w:rsidRDefault="009B295B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Pan, L.l., Y.M. Huang, M. Wang, X.E. Zhuang, D.F. Luo, </w:t>
      </w:r>
      <w:r w:rsidR="00A73869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 xml:space="preserve">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Z.S. Zhang, Q. Huang, S.L. Lin, and S.Y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. Wa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ng (2015)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Positional Cloning and Next-Generation Sequencing Identified a Tgm6 Mutation in a Large Chinese Pedigree with Acute Myeloid Leukaemia. </w:t>
      </w:r>
      <w:r w:rsidR="003B75C0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European Journal of Human Genetics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23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(2):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218-223.</w:t>
      </w:r>
      <w:bookmarkEnd w:id="18"/>
    </w:p>
    <w:p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9" w:name="_ENREF_20"/>
    </w:p>
    <w:p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Lin, N., J. Jiang,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M. Xiong (2015)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Functional Principal Component Analysis and Randomized Sparse Clustering Algorithm for Medical Image Analysis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.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9B295B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PLoS One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10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(7):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e0132945.</w:t>
      </w:r>
      <w:bookmarkEnd w:id="19"/>
    </w:p>
    <w:p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0" w:name="_ENREF_21"/>
    </w:p>
    <w:p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Jiang, J., N. Lin,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J. Chen,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M. Xiong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(2015)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Multiple Functional Linear Model for Association Analysis of Rna-Seq with Imaging.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Quantitative biology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(Beijing, China), 3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(2):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90.</w:t>
      </w:r>
      <w:bookmarkEnd w:id="20"/>
    </w:p>
    <w:p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1" w:name="_ENREF_22"/>
    </w:p>
    <w:p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Guo, S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., F. Yan, J. Xu, Y. Bao, J. Zhu, X. Wang, 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J. Wu, Y. Li, W. Pu, Y. Liu (2015)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Identification and Validation of the Methylation Biomarkers of Non-Small Cell Lung Cancer (</w:t>
      </w:r>
      <w:r w:rsidR="002049A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NSCLC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).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Clinical Epigenetics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7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(1):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3.</w:t>
      </w:r>
      <w:bookmarkEnd w:id="21"/>
    </w:p>
    <w:p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2" w:name="_ENREF_23"/>
    </w:p>
    <w:p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Guo, S.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T. Jiang, R. Wang, Y. Shen, X. Zhu, F. Bai, Q. Ding, G. Chen, 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D. He (2105)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Genome-Wide Dna Methylation Patterns in Cd4+ T Reveal Significant Contribution of Dna Methylation to Rheumatoid Arthritis.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Arthritis &amp; Rheumatology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67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1596-1597.</w:t>
      </w:r>
      <w:bookmarkEnd w:id="22"/>
    </w:p>
    <w:p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3" w:name="_ENREF_24"/>
    </w:p>
    <w:p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Dong, Z.,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Y. Yang, J. Wu, M. Guan, H. Zou, L. Jin, 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J. Wang (2015)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Association between Abcg2 Q141k Polymorphism and Gout Risk Affected by Ethnicity and Gender: A Systematic Review and Meta</w:t>
      </w:r>
      <w:r w:rsidRPr="00E35435">
        <w:rPr>
          <w:rStyle w:val="word"/>
          <w:rFonts w:ascii="Cambria Math" w:hAnsi="Cambria Math" w:cs="Cambria Math"/>
          <w:noProof/>
          <w:sz w:val="21"/>
          <w:szCs w:val="21"/>
          <w:lang w:eastAsia="zh-CN"/>
        </w:rPr>
        <w:t>‐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Analysis.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Int J Rheum Dis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18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(4):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382-391.</w:t>
      </w:r>
      <w:bookmarkEnd w:id="23"/>
    </w:p>
    <w:p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4" w:name="_ENREF_25"/>
    </w:p>
    <w:p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Zhao, Y., F. Xue, J. Sun,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H. Zhang, B. Qiu, J. Geng, J. Gu, X. Zhou, 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W. Wang (2014)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Genome-Wide Methylation Profiling of the Different Stages of Hepatitis B Virus-Related Hepatocellular Carcinoma Development in Plasma Cell-Free DNA Reveals Potential Biomarkers for Early Detection and High-Risk Monitoring of Hepatocellular Carcinoma.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Clinical Epigenetics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6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(1):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30.</w:t>
      </w:r>
      <w:bookmarkEnd w:id="24"/>
    </w:p>
    <w:p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5" w:name="_ENREF_26"/>
    </w:p>
    <w:p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Zhao, Y., J. Sun, H. Zhang,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J. Gu, W. Wang, N. Tang, X. Zhou, J.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Yu (2014)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High-Frequency Aberrantly Methylated Targets in Pancreatic Adenocarcinoma Identified Via Global DNA Methylation Analysis Using Methylcap-Seq.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Clinical Epigenetics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6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(1):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18.</w:t>
      </w:r>
      <w:bookmarkEnd w:id="25"/>
    </w:p>
    <w:p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6" w:name="_ENREF_27"/>
    </w:p>
    <w:p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Xiao, Q., S. Gao, H. Luo, W. Fan,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H. Yao, S. Leng, Z. Xu, T. Tao, 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X. Liu (2014)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9q33.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3, a Stress-Related Chromosome Region, Contributes to Reducing Lung Squamous Cell Carcinoma Risk.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Journal of Thoracic Oncology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9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(7):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1041-1047.</w:t>
      </w:r>
      <w:bookmarkEnd w:id="26"/>
    </w:p>
    <w:p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7" w:name="_ENREF_28"/>
    </w:p>
    <w:p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Wang, R., J. Zhang, Y. Ma, L. Chen,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X. Zhang, Y. Ma, L. Wu, X.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Pei, S. Liu (2014)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Association Study of Mir</w:t>
      </w:r>
      <w:r w:rsidRPr="00E35435">
        <w:rPr>
          <w:rStyle w:val="word"/>
          <w:rFonts w:ascii="Cambria Math" w:eastAsia="MS Gothic" w:hAnsi="Cambria Math" w:cs="Cambria Math"/>
          <w:noProof/>
          <w:sz w:val="21"/>
          <w:szCs w:val="21"/>
          <w:lang w:eastAsia="zh-CN"/>
        </w:rPr>
        <w:t>‑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149 Rs2292832 and Mir</w:t>
      </w:r>
      <w:r w:rsidRPr="00E35435">
        <w:rPr>
          <w:rStyle w:val="word"/>
          <w:rFonts w:ascii="Cambria Math" w:eastAsia="MS Gothic" w:hAnsi="Cambria Math" w:cs="Cambria Math"/>
          <w:noProof/>
          <w:sz w:val="21"/>
          <w:szCs w:val="21"/>
          <w:lang w:eastAsia="zh-CN"/>
        </w:rPr>
        <w:t>‑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608 Rs4919510 and the Risk of Hepatocellular Carcinoma in a Large</w:t>
      </w:r>
      <w:r w:rsidRPr="00E35435">
        <w:rPr>
          <w:rStyle w:val="word"/>
          <w:rFonts w:ascii="Cambria Math" w:eastAsia="MS Gothic" w:hAnsi="Cambria Math" w:cs="Cambria Math"/>
          <w:noProof/>
          <w:sz w:val="21"/>
          <w:szCs w:val="21"/>
          <w:lang w:eastAsia="zh-CN"/>
        </w:rPr>
        <w:t>‑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Scale Population. </w:t>
      </w:r>
      <w:r w:rsidR="009B295B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Molecular Medicine R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eports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10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(5):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2736-2744.</w:t>
      </w:r>
      <w:bookmarkEnd w:id="27"/>
    </w:p>
    <w:p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8" w:name="_ENREF_29"/>
    </w:p>
    <w:p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Song, X.,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 xml:space="preserve"> 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Y. Chen, C. Yang, H. Ji, F. 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Zhang, Z. Jiang, Y. Ma, Y. Li, L. Jin (2014)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Association between Hla-Dqa1 Gene Copy Number Polymorphisms and Susceptibility to Rheumatoid Arthritis in Chinese Han Population.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9B295B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Journal of G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enetics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93(1): 215-218.</w:t>
      </w:r>
      <w:bookmarkEnd w:id="28"/>
    </w:p>
    <w:p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9" w:name="_ENREF_30"/>
    </w:p>
    <w:p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Huang, L</w:t>
      </w:r>
      <w:r w:rsidR="007C66FF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., Y. Li</w:t>
      </w:r>
      <w:r w:rsidR="007C66FF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7C66FF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Y. Sun, C. Zhang, Y. Bai, S. Li, F. Yang, M. Zhao, 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B. Wang (2014)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Different Hereditary Contribution of the Cfh Gene between Polypoidal Choroidal Vasculopathy and Age-Related Macular Degeneration in Chinese Han Peoplehereditary Contribution of Cfh in Pcv and Amd. </w:t>
      </w:r>
      <w:r w:rsidR="00C82999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Investigative Ophthalmology &amp; Visual S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cience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55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(4):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2534-2538.</w:t>
      </w:r>
      <w:bookmarkEnd w:id="29"/>
    </w:p>
    <w:p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0" w:name="_ENREF_31"/>
    </w:p>
    <w:p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He, D., J. Wang, L. Yi, X. Guo,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G. Guo, W. Tu, W. Wu, L. Yang, 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R. Xiao (2014)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Association of the Hla-Drb1 with Scleroderma in Chinese Population.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PLoS One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9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(9):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e106939.</w:t>
      </w:r>
      <w:bookmarkEnd w:id="30"/>
    </w:p>
    <w:p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1" w:name="_ENREF_32"/>
    </w:p>
    <w:p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lastRenderedPageBreak/>
        <w:t>Guo, S.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Y.L. Wang, Y. Li, L. Jin, M. Xiong, Q.H. Ji, J. Wang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(2014)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Significant Snps Have Limited Prediction Ability for Thyroid Cancer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.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Cancer Med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3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(3):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731-735.</w:t>
      </w:r>
      <w:bookmarkEnd w:id="31"/>
    </w:p>
    <w:p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2" w:name="_ENREF_33"/>
    </w:p>
    <w:p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Guo, S.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L. Tan, W. Pu, J. Wu, K. Xu, J. Wu, Q. Li, Y. Ma, J. Xu, 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L. Jin (2014)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Quantitative Assessment of the Diagnostic Role of Apc Promoter Methylation in Non-Small Cell Lung Cancer.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Clinical Epigenetics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6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(1):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5.</w:t>
      </w:r>
      <w:bookmarkEnd w:id="32"/>
    </w:p>
    <w:p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3" w:name="_ENREF_34"/>
    </w:p>
    <w:p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Zhao, Y., H. Zhou, K. Ma, J. Sun, X. Feng, J. Geng, J. Gu, W. Wang, H. Zhang, Y. He,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C82999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X. Zhou, J. Yu, Q. Lin (2013)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Abnormal Methylation of Seven Genes and Their Associations with Clinical Characteristics in Early Stage Non-Small Cell Lung Cancer. </w:t>
      </w:r>
      <w:r w:rsidR="00C82999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Oncology L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etters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5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(4):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1211-1218.</w:t>
      </w:r>
      <w:bookmarkEnd w:id="33"/>
    </w:p>
    <w:p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4" w:name="_ENREF_35"/>
    </w:p>
    <w:p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Wu, L.,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D. Yang, Y. Ma, H. Ji, Y. Chen, J. Zhan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g, Y. Wang, L. Jin, and J. Wang (2013)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Copy Number Variations of Hla-Drb5 Is Associated with Systemic Lupus Erythematosus Risk in Chinese Han Population.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Acta Biochim Biophys Sin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46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(2):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155-160.</w:t>
      </w:r>
      <w:bookmarkEnd w:id="34"/>
    </w:p>
    <w:p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5" w:name="_ENREF_36"/>
    </w:p>
    <w:p w:rsidR="003B75C0" w:rsidRPr="00E35435" w:rsidRDefault="00C82999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Wang, Y.L.</w:t>
      </w:r>
      <w:r w:rsidR="00894B03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 xml:space="preserve"> 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S.H. Feng</w:t>
      </w:r>
      <w:r w:rsidR="00894B03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="007C66FF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</w:t>
      </w:r>
      <w:r w:rsidR="003B75C0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. Guo</w:t>
      </w:r>
      <w:r w:rsidR="00894B03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W.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J. Wei, D.S. Li, Y. Wang, X. Wang, Z.Y. Wang, Y.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Y. Ma,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L. Jin (2013)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Confirmation of Papillary Thyroid Cancer Susceptibility Loci Identified by Genome-Wide Association Studies of Chromosomes 14q13, 9q22, 2q35 and 8p12 in a Chinese Population. </w:t>
      </w:r>
      <w:r w:rsidR="003B75C0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J Med Genet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p. jmedgenet-2013-101687.</w:t>
      </w:r>
      <w:bookmarkEnd w:id="35"/>
    </w:p>
    <w:p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6" w:name="_ENREF_37"/>
    </w:p>
    <w:p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Wang, X., L. Wang,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Y. Bao, Y. Ma, F. Yan, K. Xu, Z. Xu, L. Jin, 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D. Lu (2013)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Hypermethylation Reduces Expression of Tumor-Suppressor Plzf and Regulates Proliferation and Apoptosis in Non-Small-Cell Lung Cancers.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The FASEB Journal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27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(10):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4194-4203.</w:t>
      </w:r>
      <w:bookmarkEnd w:id="36"/>
    </w:p>
    <w:p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7" w:name="_ENREF_38"/>
    </w:p>
    <w:p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Wang, J., Y. Yang,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Y. Chen, C. Yang, H. Ji, X. Song, F. Zhang, Z. Jiang, Y. Ma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(2013)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Association between Copy Number Variations of Hla-Dqa1 and Ankylosing Spondylitis in the Chinese Han Population.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Genes Immun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14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(8):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500-503.</w:t>
      </w:r>
      <w:bookmarkEnd w:id="37"/>
    </w:p>
    <w:p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8" w:name="_ENREF_39"/>
    </w:p>
    <w:p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Lin, S., L. Pan,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J. Wu, L. Jin, J.C. Wang, S. Wang (2013)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Prognostic Role of Microrna-181a/B in Hematological Malignancies: A Meta-Analysis.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PLoS One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8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(3):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e59532.</w:t>
      </w:r>
      <w:bookmarkEnd w:id="38"/>
    </w:p>
    <w:p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9" w:name="_ENREF_40"/>
    </w:p>
    <w:p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Zhao, Y.</w:t>
      </w:r>
      <w:r w:rsidR="00051CF0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051CF0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J. Sun</w:t>
      </w:r>
      <w:r w:rsidR="00051CF0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Z. Huang, T. Zhu, H. Zhang, J. Gu, Y. He, W. Wang, 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K. Ma (2012)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Methylcap-Seq Reveals Novel DNA Methylation Markers for the Diagnosis and Recurrence Prediction of Bladder Cancer in a Chinese Population.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PLoS One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7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(4):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e35175.</w:t>
      </w:r>
      <w:bookmarkEnd w:id="39"/>
    </w:p>
    <w:p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0" w:name="_ENREF_41"/>
    </w:p>
    <w:p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Wu, J., J. Liu, Y. Zhou, J. Ying, H. Zou,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L. 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Wang, N. Zhao, J. Hu, D. Lu (2012)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Predictive Value of Xrcc1 Gene Polymorphisms on Platinum-Based Chemotherapy in Advanced Non–Small Cell Lung Cancer Patients: A Systematic Review and Meta-Analysis. </w:t>
      </w:r>
      <w:r w:rsidR="00C82999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Clinical Cancer R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esearch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18(14):3972-3981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.</w:t>
      </w:r>
      <w:bookmarkEnd w:id="40"/>
    </w:p>
    <w:p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1" w:name="_ENREF_42"/>
    </w:p>
    <w:p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Wu, J., J. Wu, Y. Zhou, H. Zou,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J. Liu, L. Lu, 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H. Xu (2011)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Quantitative Assessment of the Variation in Igf2bp2 Gene and Type 2 Diabetes Risk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.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Acta Diabetologica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49 Suppl 1:S87-97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.</w:t>
      </w:r>
      <w:bookmarkEnd w:id="41"/>
    </w:p>
    <w:p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2" w:name="_ENREF_43"/>
    </w:p>
    <w:p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He, Y., Y. Cui, W. Wang, J. Gu,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 xml:space="preserve"> 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K. Ma, 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X. Luo (2011)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Hypomethylation of the Hsa-Mir-191 Locus Causes High Expression of Hsa-Mir-191 and Promotes the Epithelial-to-Mesenchymal Transition in Hepatocellular Carcinoma.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Neoplasia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13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(9):841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-853.</w:t>
      </w:r>
      <w:bookmarkEnd w:id="42"/>
    </w:p>
    <w:p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3" w:name="_ENREF_44"/>
    </w:p>
    <w:p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Zhou, X., J. Sun, Y. He, H. Zhang, J. Yu,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Y. Cai, X. Hu, J. Zhu (2010)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Correlation of the Methylation Status of Cpg Islands in the Promoter Region of 10 Genes with the 5-Fu Chemosensitivit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y in 3 Breast Cancer Cell Lines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. Zhonghua zhong liu za zhi [Chinese journal of oncology], 32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(5):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328.</w:t>
      </w:r>
      <w:bookmarkEnd w:id="43"/>
    </w:p>
    <w:p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4" w:name="_ENREF_45"/>
    </w:p>
    <w:p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Xiang, H., J. Zhu, Q. Chen, F. Dai, X. Li, M. Li, H. Zhang, G. Zhang, D. Li, Y. Dong,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L. Zhao, Y. Lin, D. Cheong, J. Yu, J. Sun, X. Zhou, K. Ma, Y. He, Y. Zhao, </w:t>
      </w:r>
      <w:r w:rsidR="00F036CA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M. Ye, G. Guo, Y. Li, R. Li, X. Zhang, L. Ma, K. Kristiansen, Q. Guo, J. Jiang, S. Beck, Q. Xia, W. Wang, J. Wang (2010)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Single Base-Resolution Methylome of the Silkworm Reveals a Sparse Epigenomic Map. </w:t>
      </w:r>
      <w:r w:rsidR="00F036CA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Nature B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iotechnology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28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(5):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516-520.</w:t>
      </w:r>
      <w:bookmarkEnd w:id="44"/>
    </w:p>
    <w:p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5" w:name="_ENREF_46"/>
    </w:p>
    <w:p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Li, Y., J. Zhu, G. Tian, N. Li, Q. Li, M. Ye, H. Zheng, J. Yu, H. Wu, J. Sun,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H. Zhang, Q. Chen, R. Luo, M. Chen, Y. He, X. Jin, Q. Zhang, C. Yu, G. Zhou, J. Sun, Y. Huang, H. Zheng, H. Cao, X. Zhou, </w:t>
      </w:r>
      <w:r w:rsidR="00F036CA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X. Hu, X. Li, K. Kristiansen, L. Bolund, J. Xu, W. Wang, R. Li, S. Beck, J. Wang, X. Zhang (2010)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The DNA Methylome of Human Peripheral Blood Mononuclear Cells.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PLoS Biol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8</w:t>
      </w:r>
      <w:r w:rsidR="00FA21DC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(11):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e1000533.</w:t>
      </w:r>
      <w:bookmarkEnd w:id="45"/>
    </w:p>
    <w:p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6" w:name="_ENREF_47"/>
    </w:p>
    <w:p w:rsidR="003B75C0" w:rsidRPr="00E35435" w:rsidRDefault="00FA21DC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Ao, J.X., X.J. Gao, Y.B. Yu, B. Qu, X.H. Yuan, Y. Liu, </w:t>
      </w:r>
      <w:r w:rsidR="002049AA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</w:t>
      </w:r>
      <w:r w:rsidR="003B75C0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. Guo</w:t>
      </w:r>
      <w:r w:rsidR="000817D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(2009)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Construction of a General Standard Molecule for the Qualitative Detection in Different Transgenic Foodcrops</w:t>
      </w:r>
      <w:r w:rsidR="003B75C0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.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3B75C0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Journal of Northeast Agricultural University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(English Edition), 16</w:t>
      </w:r>
      <w:r w:rsidR="000817D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(2):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37-41.</w:t>
      </w:r>
      <w:bookmarkEnd w:id="46"/>
    </w:p>
    <w:p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7" w:name="_ENREF_48"/>
    </w:p>
    <w:p w:rsidR="003B75C0" w:rsidRPr="00E35435" w:rsidRDefault="000817DB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Ao, J., X. Gao, Y. Qiu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(2009)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2049A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Real-Time Quantitative PCR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and the Application in the Detection of Genetically Modified Plants [J]</w:t>
      </w:r>
      <w:r w:rsidR="003B75C0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.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3B75C0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Journal of Northeast Agricultural University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6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: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033.</w:t>
      </w:r>
      <w:bookmarkEnd w:id="47"/>
    </w:p>
    <w:p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8" w:name="_ENREF_49"/>
    </w:p>
    <w:p w:rsidR="003B75C0" w:rsidRPr="00E35435" w:rsidRDefault="000817DB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lastRenderedPageBreak/>
        <w:t xml:space="preserve">Ao, J.X., X.J. Gao, B. Qu, X.H. Yuan, Y. Liu, Y.W. Qiu, </w:t>
      </w:r>
      <w:r w:rsidR="002049AA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 xml:space="preserve">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(2008)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Construction of a Standard Reference Plasmid for Detecting Exogenous Genes in Transgenic Soybean, Maize and Rice [J]</w:t>
      </w:r>
      <w:r w:rsidR="003B75C0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.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3B75C0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Journal of China Agricultural University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6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: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005.</w:t>
      </w:r>
      <w:bookmarkEnd w:id="48"/>
    </w:p>
    <w:p w:rsidR="00B12371" w:rsidRDefault="00B12371" w:rsidP="00537736">
      <w:pPr>
        <w:jc w:val="both"/>
        <w:rPr>
          <w:rFonts w:ascii="Arial" w:hAnsi="Arial" w:cs="Arial"/>
          <w:sz w:val="21"/>
          <w:szCs w:val="21"/>
        </w:rPr>
      </w:pPr>
    </w:p>
    <w:p w:rsidR="004B1BA9" w:rsidRPr="00E35435" w:rsidRDefault="004B1BA9" w:rsidP="00537736">
      <w:pPr>
        <w:jc w:val="both"/>
        <w:rPr>
          <w:rFonts w:ascii="Arial" w:hAnsi="Arial" w:cs="Arial"/>
          <w:sz w:val="21"/>
          <w:szCs w:val="21"/>
        </w:rPr>
      </w:pPr>
    </w:p>
    <w:p w:rsidR="00B12371" w:rsidRPr="00E35435" w:rsidRDefault="00B12371" w:rsidP="00537736">
      <w:pPr>
        <w:pStyle w:val="Heading2"/>
        <w:jc w:val="both"/>
        <w:rPr>
          <w:rFonts w:eastAsia="SimSun" w:cs="Arial"/>
          <w:szCs w:val="21"/>
          <w:lang w:eastAsia="zh-CN"/>
        </w:rPr>
      </w:pPr>
      <w:r w:rsidRPr="00E35435">
        <w:rPr>
          <w:rFonts w:eastAsia="SimSun" w:cs="Arial"/>
          <w:szCs w:val="21"/>
          <w:lang w:eastAsia="zh-CN"/>
        </w:rPr>
        <w:t>Books and book Chapters</w:t>
      </w:r>
    </w:p>
    <w:p w:rsidR="00B12371" w:rsidRPr="00E35435" w:rsidRDefault="00B12371" w:rsidP="00537736">
      <w:pPr>
        <w:jc w:val="both"/>
        <w:rPr>
          <w:rFonts w:ascii="Arial" w:hAnsi="Arial" w:cs="Arial"/>
          <w:sz w:val="21"/>
          <w:szCs w:val="21"/>
          <w:lang w:eastAsia="zh-CN"/>
        </w:rPr>
      </w:pPr>
    </w:p>
    <w:p w:rsidR="003B75C0" w:rsidRPr="00600CF3" w:rsidRDefault="00600CF3" w:rsidP="00600CF3">
      <w:pPr>
        <w:pStyle w:val="Default"/>
        <w:jc w:val="both"/>
        <w:rPr>
          <w:sz w:val="21"/>
          <w:szCs w:val="21"/>
        </w:rPr>
      </w:pPr>
      <w:r w:rsidRPr="00600CF3">
        <w:rPr>
          <w:sz w:val="21"/>
          <w:szCs w:val="21"/>
        </w:rPr>
        <w:t>Tumor s</w:t>
      </w:r>
      <w:r w:rsidR="00922BC3" w:rsidRPr="00600CF3">
        <w:rPr>
          <w:sz w:val="21"/>
          <w:szCs w:val="21"/>
        </w:rPr>
        <w:t>uppress</w:t>
      </w:r>
      <w:r w:rsidRPr="00600CF3">
        <w:rPr>
          <w:sz w:val="21"/>
          <w:szCs w:val="21"/>
        </w:rPr>
        <w:t xml:space="preserve">or genes mediated by DNA </w:t>
      </w:r>
      <w:proofErr w:type="spellStart"/>
      <w:r w:rsidRPr="00600CF3">
        <w:rPr>
          <w:sz w:val="21"/>
          <w:szCs w:val="21"/>
        </w:rPr>
        <w:t>h</w:t>
      </w:r>
      <w:r w:rsidR="000478C1" w:rsidRPr="00600CF3">
        <w:rPr>
          <w:sz w:val="21"/>
          <w:szCs w:val="21"/>
        </w:rPr>
        <w:t>yperm</w:t>
      </w:r>
      <w:r w:rsidR="00922BC3" w:rsidRPr="00600CF3">
        <w:rPr>
          <w:sz w:val="21"/>
          <w:szCs w:val="21"/>
        </w:rPr>
        <w:t>ethylation</w:t>
      </w:r>
      <w:proofErr w:type="spellEnd"/>
      <w:r w:rsidR="00922BC3" w:rsidRPr="00600CF3">
        <w:rPr>
          <w:sz w:val="21"/>
          <w:szCs w:val="21"/>
        </w:rPr>
        <w:t xml:space="preserve">, Tumor Suppressor Genes, </w:t>
      </w:r>
      <w:proofErr w:type="spellStart"/>
      <w:r w:rsidR="00922BC3" w:rsidRPr="00600CF3">
        <w:rPr>
          <w:sz w:val="21"/>
          <w:szCs w:val="21"/>
        </w:rPr>
        <w:t>IntechOpen</w:t>
      </w:r>
      <w:proofErr w:type="spellEnd"/>
      <w:r w:rsidR="00922BC3" w:rsidRPr="00600CF3">
        <w:rPr>
          <w:sz w:val="21"/>
          <w:szCs w:val="21"/>
        </w:rPr>
        <w:t xml:space="preserve"> (</w:t>
      </w:r>
      <w:r w:rsidR="003D0A6F" w:rsidRPr="00600CF3">
        <w:rPr>
          <w:sz w:val="21"/>
          <w:szCs w:val="21"/>
        </w:rPr>
        <w:t>in preparation</w:t>
      </w:r>
      <w:r w:rsidR="00922BC3" w:rsidRPr="00600CF3">
        <w:rPr>
          <w:sz w:val="21"/>
          <w:szCs w:val="21"/>
        </w:rPr>
        <w:t>)</w:t>
      </w:r>
    </w:p>
    <w:p w:rsidR="004B1BA9" w:rsidRPr="00E35435" w:rsidRDefault="004B1BA9" w:rsidP="00537736">
      <w:pPr>
        <w:jc w:val="both"/>
        <w:rPr>
          <w:rFonts w:ascii="Arial" w:hAnsi="Arial" w:cs="Arial"/>
          <w:sz w:val="21"/>
          <w:szCs w:val="21"/>
          <w:lang w:eastAsia="zh-CN"/>
        </w:rPr>
      </w:pPr>
    </w:p>
    <w:p w:rsidR="00C451BA" w:rsidRPr="00E35435" w:rsidRDefault="007A05DF" w:rsidP="00537736">
      <w:pPr>
        <w:pStyle w:val="Heading2"/>
        <w:jc w:val="both"/>
        <w:rPr>
          <w:rFonts w:eastAsia="SimSun" w:cs="Arial"/>
          <w:szCs w:val="21"/>
          <w:lang w:eastAsia="zh-CN"/>
        </w:rPr>
      </w:pPr>
      <w:r w:rsidRPr="00E35435">
        <w:rPr>
          <w:rFonts w:eastAsia="SimSun" w:cs="Arial"/>
          <w:szCs w:val="21"/>
          <w:lang w:eastAsia="zh-CN"/>
        </w:rPr>
        <w:t>Oral Presentation</w:t>
      </w:r>
      <w:r w:rsidR="003D0A6F">
        <w:rPr>
          <w:rFonts w:eastAsia="SimSun" w:cs="Arial"/>
          <w:szCs w:val="21"/>
          <w:lang w:eastAsia="zh-CN"/>
        </w:rPr>
        <w:t>s</w:t>
      </w:r>
    </w:p>
    <w:p w:rsidR="007A05DF" w:rsidRPr="00E35435" w:rsidRDefault="007A05DF" w:rsidP="00537736">
      <w:pPr>
        <w:jc w:val="both"/>
        <w:rPr>
          <w:rFonts w:ascii="Arial" w:hAnsi="Arial" w:cs="Arial"/>
          <w:lang w:eastAsia="zh-CN"/>
        </w:rPr>
      </w:pPr>
    </w:p>
    <w:p w:rsidR="006807C2" w:rsidRPr="006807C2" w:rsidRDefault="006807C2" w:rsidP="00537736">
      <w:pPr>
        <w:pStyle w:val="Default"/>
        <w:numPr>
          <w:ilvl w:val="0"/>
          <w:numId w:val="33"/>
        </w:numPr>
        <w:jc w:val="both"/>
        <w:rPr>
          <w:sz w:val="21"/>
          <w:szCs w:val="21"/>
        </w:rPr>
      </w:pPr>
      <w:r w:rsidRPr="006807C2">
        <w:rPr>
          <w:b/>
          <w:sz w:val="21"/>
          <w:szCs w:val="21"/>
        </w:rPr>
        <w:t>Guo S</w:t>
      </w:r>
      <w:r>
        <w:rPr>
          <w:sz w:val="21"/>
          <w:szCs w:val="21"/>
        </w:rPr>
        <w:t xml:space="preserve"> (2019) </w:t>
      </w:r>
      <w:r w:rsidRPr="006807C2">
        <w:rPr>
          <w:sz w:val="21"/>
          <w:szCs w:val="21"/>
        </w:rPr>
        <w:t xml:space="preserve">Genome-wide cell-free DNA fragmentation in patients with cancer and cell-free DNA based cancer diagnosis, MCRI, Postdoc Journal Club. </w:t>
      </w:r>
      <w:r w:rsidR="004421CB">
        <w:rPr>
          <w:sz w:val="21"/>
          <w:szCs w:val="21"/>
        </w:rPr>
        <w:t>08/19/2019</w:t>
      </w:r>
    </w:p>
    <w:p w:rsidR="001C1F75" w:rsidRPr="00E35435" w:rsidRDefault="00633BA3" w:rsidP="00537736">
      <w:pPr>
        <w:pStyle w:val="Default"/>
        <w:numPr>
          <w:ilvl w:val="0"/>
          <w:numId w:val="33"/>
        </w:numPr>
        <w:jc w:val="both"/>
        <w:rPr>
          <w:sz w:val="21"/>
          <w:szCs w:val="21"/>
        </w:rPr>
      </w:pPr>
      <w:r w:rsidRPr="00E35435">
        <w:rPr>
          <w:b/>
          <w:sz w:val="21"/>
          <w:szCs w:val="21"/>
        </w:rPr>
        <w:t>Guo S</w:t>
      </w:r>
      <w:r w:rsidRPr="00E35435">
        <w:rPr>
          <w:sz w:val="21"/>
          <w:szCs w:val="21"/>
        </w:rPr>
        <w:t xml:space="preserve">, Schrodi S (2019). </w:t>
      </w:r>
      <w:r w:rsidR="00DB7EC6" w:rsidRPr="00E35435">
        <w:rPr>
          <w:sz w:val="21"/>
          <w:szCs w:val="21"/>
        </w:rPr>
        <w:t xml:space="preserve">Mapping Hemochromatosis Genes using a Novel Recessive </w:t>
      </w:r>
      <w:proofErr w:type="spellStart"/>
      <w:r w:rsidR="00DB7EC6" w:rsidRPr="00E35435">
        <w:rPr>
          <w:sz w:val="21"/>
          <w:szCs w:val="21"/>
        </w:rPr>
        <w:t>Diplotype</w:t>
      </w:r>
      <w:proofErr w:type="spellEnd"/>
      <w:r w:rsidR="00DB7EC6" w:rsidRPr="00E35435">
        <w:rPr>
          <w:sz w:val="21"/>
          <w:szCs w:val="21"/>
        </w:rPr>
        <w:t xml:space="preserve"> Approach in the Marshfield Clinic Personalized Medicine Research Project (PMRP), MCRI Scientific Seminar, 03/13/2019</w:t>
      </w:r>
    </w:p>
    <w:p w:rsidR="001C1F75" w:rsidRPr="00E35435" w:rsidRDefault="00633BA3" w:rsidP="00537736">
      <w:pPr>
        <w:pStyle w:val="Default"/>
        <w:numPr>
          <w:ilvl w:val="0"/>
          <w:numId w:val="33"/>
        </w:numPr>
        <w:jc w:val="both"/>
        <w:rPr>
          <w:sz w:val="21"/>
          <w:szCs w:val="21"/>
        </w:rPr>
      </w:pPr>
      <w:r w:rsidRPr="00E35435">
        <w:rPr>
          <w:b/>
          <w:sz w:val="21"/>
          <w:szCs w:val="21"/>
        </w:rPr>
        <w:t>Guo S</w:t>
      </w:r>
      <w:r w:rsidRPr="00E35435">
        <w:rPr>
          <w:sz w:val="21"/>
          <w:szCs w:val="21"/>
        </w:rPr>
        <w:t xml:space="preserve">, Schrodi S (2019). </w:t>
      </w:r>
      <w:r w:rsidR="00C4647C" w:rsidRPr="00E35435">
        <w:rPr>
          <w:sz w:val="21"/>
          <w:szCs w:val="21"/>
        </w:rPr>
        <w:t xml:space="preserve">Identification of novel Hemochromatosis genes using Recessive </w:t>
      </w:r>
      <w:proofErr w:type="spellStart"/>
      <w:r w:rsidR="00C4647C" w:rsidRPr="00E35435">
        <w:rPr>
          <w:sz w:val="21"/>
          <w:szCs w:val="21"/>
        </w:rPr>
        <w:t>Diplotype</w:t>
      </w:r>
      <w:proofErr w:type="spellEnd"/>
      <w:r w:rsidR="00C4647C" w:rsidRPr="00E35435">
        <w:rPr>
          <w:sz w:val="21"/>
          <w:szCs w:val="21"/>
        </w:rPr>
        <w:t xml:space="preserve"> Approach in the Marshfield Clinic Personalized Medicine Research Project (PMRP), MCRI scientist meeting, 04/15/2019</w:t>
      </w:r>
    </w:p>
    <w:p w:rsidR="00C451BA" w:rsidRPr="00E35435" w:rsidRDefault="00633BA3" w:rsidP="00537736">
      <w:pPr>
        <w:pStyle w:val="Default"/>
        <w:numPr>
          <w:ilvl w:val="0"/>
          <w:numId w:val="33"/>
        </w:numPr>
        <w:jc w:val="both"/>
        <w:rPr>
          <w:sz w:val="21"/>
          <w:szCs w:val="21"/>
        </w:rPr>
      </w:pPr>
      <w:r w:rsidRPr="00E35435">
        <w:rPr>
          <w:b/>
          <w:sz w:val="21"/>
          <w:szCs w:val="21"/>
        </w:rPr>
        <w:t>Guo S</w:t>
      </w:r>
      <w:r w:rsidRPr="00E35435">
        <w:rPr>
          <w:sz w:val="21"/>
          <w:szCs w:val="21"/>
        </w:rPr>
        <w:t>, Schrodi S (2018). DNA Methylation Research in Rheumatology Arthritis: Promising and Challenging, AMRBSA, 2018, Shanghai</w:t>
      </w:r>
    </w:p>
    <w:p w:rsidR="00EF2106" w:rsidRPr="00E35435" w:rsidRDefault="00EF2106" w:rsidP="00537736">
      <w:pPr>
        <w:pStyle w:val="Default"/>
        <w:ind w:left="720"/>
        <w:jc w:val="both"/>
        <w:rPr>
          <w:sz w:val="21"/>
          <w:szCs w:val="21"/>
        </w:rPr>
      </w:pPr>
    </w:p>
    <w:p w:rsidR="00BC292B" w:rsidRPr="00E35435" w:rsidRDefault="00C451BA" w:rsidP="00537736">
      <w:pPr>
        <w:pStyle w:val="Heading2"/>
        <w:jc w:val="both"/>
        <w:rPr>
          <w:rFonts w:eastAsia="SimSun" w:cs="Arial"/>
          <w:szCs w:val="21"/>
          <w:lang w:eastAsia="zh-CN"/>
        </w:rPr>
      </w:pPr>
      <w:r w:rsidRPr="00E35435">
        <w:rPr>
          <w:rFonts w:eastAsia="SimSun" w:cs="Arial"/>
          <w:szCs w:val="21"/>
          <w:lang w:eastAsia="zh-CN"/>
        </w:rPr>
        <w:t>Poster Presentation</w:t>
      </w:r>
      <w:r w:rsidR="003D0A6F">
        <w:rPr>
          <w:rFonts w:eastAsia="SimSun" w:cs="Arial"/>
          <w:szCs w:val="21"/>
          <w:lang w:eastAsia="zh-CN"/>
        </w:rPr>
        <w:t>s</w:t>
      </w:r>
    </w:p>
    <w:p w:rsidR="007A05DF" w:rsidRPr="00E35435" w:rsidRDefault="007A05DF" w:rsidP="00537736">
      <w:pPr>
        <w:jc w:val="both"/>
        <w:rPr>
          <w:rFonts w:ascii="Arial" w:hAnsi="Arial" w:cs="Arial"/>
          <w:lang w:eastAsia="zh-CN"/>
        </w:rPr>
      </w:pPr>
    </w:p>
    <w:p w:rsidR="001C1F75" w:rsidRPr="00E35435" w:rsidRDefault="002359DA" w:rsidP="00537736">
      <w:pPr>
        <w:pStyle w:val="Default"/>
        <w:numPr>
          <w:ilvl w:val="0"/>
          <w:numId w:val="33"/>
        </w:numPr>
        <w:jc w:val="both"/>
        <w:rPr>
          <w:sz w:val="21"/>
          <w:szCs w:val="21"/>
        </w:rPr>
      </w:pPr>
      <w:r w:rsidRPr="00E35435">
        <w:rPr>
          <w:b/>
          <w:sz w:val="21"/>
          <w:szCs w:val="21"/>
        </w:rPr>
        <w:t>Guo S</w:t>
      </w:r>
      <w:r w:rsidRPr="00E35435">
        <w:rPr>
          <w:sz w:val="21"/>
          <w:szCs w:val="21"/>
        </w:rPr>
        <w:t>, Schrodi Steven (2019).</w:t>
      </w:r>
      <w:r w:rsidR="004B6825" w:rsidRPr="00E35435">
        <w:rPr>
          <w:sz w:val="21"/>
          <w:szCs w:val="21"/>
        </w:rPr>
        <w:t xml:space="preserve"> Deep learning prediction of chemotherapy response using multi-omics features, </w:t>
      </w:r>
      <w:r w:rsidR="00AD44A9">
        <w:rPr>
          <w:sz w:val="21"/>
          <w:szCs w:val="21"/>
        </w:rPr>
        <w:t xml:space="preserve">ASHG 2019, id: </w:t>
      </w:r>
      <w:r w:rsidR="004B6825" w:rsidRPr="00E35435">
        <w:rPr>
          <w:sz w:val="21"/>
          <w:szCs w:val="21"/>
        </w:rPr>
        <w:t>1920576, Houston, Texas</w:t>
      </w:r>
    </w:p>
    <w:p w:rsidR="001C1F75" w:rsidRPr="00E35435" w:rsidRDefault="00E63772" w:rsidP="00537736">
      <w:pPr>
        <w:pStyle w:val="Default"/>
        <w:numPr>
          <w:ilvl w:val="0"/>
          <w:numId w:val="33"/>
        </w:numPr>
        <w:jc w:val="both"/>
        <w:rPr>
          <w:sz w:val="21"/>
          <w:szCs w:val="21"/>
        </w:rPr>
      </w:pPr>
      <w:r w:rsidRPr="00E35435">
        <w:rPr>
          <w:b/>
          <w:sz w:val="21"/>
          <w:szCs w:val="21"/>
        </w:rPr>
        <w:t>Guo S</w:t>
      </w:r>
      <w:r w:rsidRPr="00E35435">
        <w:rPr>
          <w:sz w:val="21"/>
          <w:szCs w:val="21"/>
        </w:rPr>
        <w:t xml:space="preserve">, Li L, Jiang J, Lin N., Chen M. </w:t>
      </w:r>
      <w:proofErr w:type="spellStart"/>
      <w:r w:rsidRPr="00E35435">
        <w:rPr>
          <w:sz w:val="21"/>
          <w:szCs w:val="21"/>
        </w:rPr>
        <w:t>Jin</w:t>
      </w:r>
      <w:proofErr w:type="spellEnd"/>
      <w:r w:rsidRPr="00E35435">
        <w:rPr>
          <w:sz w:val="21"/>
          <w:szCs w:val="21"/>
        </w:rPr>
        <w:t xml:space="preserve"> L, </w:t>
      </w:r>
      <w:proofErr w:type="spellStart"/>
      <w:r w:rsidRPr="00E35435">
        <w:rPr>
          <w:sz w:val="21"/>
          <w:szCs w:val="21"/>
        </w:rPr>
        <w:t>Xiong</w:t>
      </w:r>
      <w:proofErr w:type="spellEnd"/>
      <w:r w:rsidRPr="00E35435">
        <w:rPr>
          <w:sz w:val="21"/>
          <w:szCs w:val="21"/>
        </w:rPr>
        <w:t xml:space="preserve"> M. (2014) </w:t>
      </w:r>
      <w:r w:rsidR="00151F52" w:rsidRPr="00E35435">
        <w:rPr>
          <w:sz w:val="21"/>
          <w:szCs w:val="21"/>
        </w:rPr>
        <w:t>A novel approach to methylation-</w:t>
      </w:r>
      <w:proofErr w:type="spellStart"/>
      <w:r w:rsidR="00151F52" w:rsidRPr="00E35435">
        <w:rPr>
          <w:sz w:val="21"/>
          <w:szCs w:val="21"/>
        </w:rPr>
        <w:t>Seq</w:t>
      </w:r>
      <w:proofErr w:type="spellEnd"/>
      <w:r w:rsidR="00151F52" w:rsidRPr="00E35435">
        <w:rPr>
          <w:sz w:val="21"/>
          <w:szCs w:val="21"/>
        </w:rPr>
        <w:t xml:space="preserve"> data analysis based on functional principle component analysis (FPCA) 2014, ASHG</w:t>
      </w:r>
    </w:p>
    <w:p w:rsidR="00E63772" w:rsidRPr="00E35435" w:rsidRDefault="00E63772" w:rsidP="00537736">
      <w:pPr>
        <w:pStyle w:val="Default"/>
        <w:numPr>
          <w:ilvl w:val="0"/>
          <w:numId w:val="33"/>
        </w:numPr>
        <w:jc w:val="both"/>
        <w:rPr>
          <w:sz w:val="21"/>
          <w:szCs w:val="21"/>
        </w:rPr>
      </w:pPr>
      <w:r w:rsidRPr="00E35435">
        <w:rPr>
          <w:b/>
          <w:sz w:val="21"/>
          <w:szCs w:val="21"/>
        </w:rPr>
        <w:t>Guo S</w:t>
      </w:r>
      <w:r w:rsidRPr="00E35435">
        <w:rPr>
          <w:sz w:val="21"/>
          <w:szCs w:val="21"/>
        </w:rPr>
        <w:t xml:space="preserve">, </w:t>
      </w:r>
      <w:proofErr w:type="spellStart"/>
      <w:r w:rsidRPr="00E35435">
        <w:rPr>
          <w:sz w:val="21"/>
          <w:szCs w:val="21"/>
        </w:rPr>
        <w:t>Xiong</w:t>
      </w:r>
      <w:proofErr w:type="spellEnd"/>
      <w:r w:rsidRPr="00E35435">
        <w:rPr>
          <w:sz w:val="21"/>
          <w:szCs w:val="21"/>
        </w:rPr>
        <w:t xml:space="preserve"> M, </w:t>
      </w:r>
      <w:proofErr w:type="spellStart"/>
      <w:r w:rsidRPr="00E35435">
        <w:rPr>
          <w:sz w:val="21"/>
          <w:szCs w:val="21"/>
        </w:rPr>
        <w:t>Jin</w:t>
      </w:r>
      <w:proofErr w:type="spellEnd"/>
      <w:r w:rsidRPr="00E35435">
        <w:rPr>
          <w:sz w:val="21"/>
          <w:szCs w:val="21"/>
        </w:rPr>
        <w:t xml:space="preserve"> L, Wang J. (2014). Epigenetic Approaches for non-small cell lung cancer diagnosis based on DNA methylation, HGV2014, Sep 17- Sep 1</w:t>
      </w:r>
      <w:r w:rsidR="001C1F75" w:rsidRPr="00E35435">
        <w:rPr>
          <w:sz w:val="21"/>
          <w:szCs w:val="21"/>
        </w:rPr>
        <w:t>9, Belfast, Northern Ireland</w:t>
      </w:r>
      <w:r w:rsidR="00F01DFC" w:rsidRPr="00E35435">
        <w:rPr>
          <w:sz w:val="21"/>
          <w:szCs w:val="21"/>
        </w:rPr>
        <w:t>, UK</w:t>
      </w:r>
    </w:p>
    <w:p w:rsidR="00E63772" w:rsidRPr="00E35435" w:rsidRDefault="00E63772" w:rsidP="00537736">
      <w:pPr>
        <w:pStyle w:val="Default"/>
        <w:numPr>
          <w:ilvl w:val="0"/>
          <w:numId w:val="33"/>
        </w:numPr>
        <w:jc w:val="both"/>
        <w:rPr>
          <w:sz w:val="21"/>
          <w:szCs w:val="21"/>
        </w:rPr>
      </w:pPr>
      <w:r w:rsidRPr="00E35435">
        <w:rPr>
          <w:sz w:val="21"/>
          <w:szCs w:val="21"/>
        </w:rPr>
        <w:t xml:space="preserve">Lin N, Jiang J, Guan X, Yu X, </w:t>
      </w:r>
      <w:r w:rsidRPr="00E35435">
        <w:rPr>
          <w:b/>
          <w:sz w:val="21"/>
          <w:szCs w:val="21"/>
        </w:rPr>
        <w:t>Guo S</w:t>
      </w:r>
      <w:r w:rsidRPr="00E35435">
        <w:rPr>
          <w:sz w:val="21"/>
          <w:szCs w:val="21"/>
        </w:rPr>
        <w:t xml:space="preserve"> and </w:t>
      </w:r>
      <w:proofErr w:type="spellStart"/>
      <w:r w:rsidRPr="00E35435">
        <w:rPr>
          <w:sz w:val="21"/>
          <w:szCs w:val="21"/>
        </w:rPr>
        <w:t>Xiong</w:t>
      </w:r>
      <w:proofErr w:type="spellEnd"/>
      <w:r w:rsidRPr="00E35435">
        <w:rPr>
          <w:sz w:val="21"/>
          <w:szCs w:val="21"/>
        </w:rPr>
        <w:t xml:space="preserve"> MM. (2014). A novel method for ultrasound image analysis. NCI-NIBIB Point of Care Technologies for Cancer Conference. January 8-10, 2014, </w:t>
      </w:r>
      <w:proofErr w:type="spellStart"/>
      <w:r w:rsidRPr="00E35435">
        <w:rPr>
          <w:sz w:val="21"/>
          <w:szCs w:val="21"/>
        </w:rPr>
        <w:t>Natcher</w:t>
      </w:r>
      <w:proofErr w:type="spellEnd"/>
      <w:r w:rsidRPr="00E35435">
        <w:rPr>
          <w:sz w:val="21"/>
          <w:szCs w:val="21"/>
        </w:rPr>
        <w:t xml:space="preserve"> Center, NIH campus- Building 45, Bethesda, Maryland. </w:t>
      </w:r>
    </w:p>
    <w:p w:rsidR="00E63772" w:rsidRPr="00E35435" w:rsidRDefault="00E63772" w:rsidP="00537736">
      <w:pPr>
        <w:pStyle w:val="Default"/>
        <w:numPr>
          <w:ilvl w:val="0"/>
          <w:numId w:val="33"/>
        </w:numPr>
        <w:jc w:val="both"/>
        <w:rPr>
          <w:sz w:val="21"/>
          <w:szCs w:val="21"/>
        </w:rPr>
      </w:pPr>
      <w:r w:rsidRPr="00E35435">
        <w:rPr>
          <w:sz w:val="21"/>
          <w:szCs w:val="21"/>
        </w:rPr>
        <w:t xml:space="preserve">Lin N, Jiang J, </w:t>
      </w:r>
      <w:r w:rsidRPr="00E35435">
        <w:rPr>
          <w:b/>
          <w:sz w:val="21"/>
          <w:szCs w:val="21"/>
        </w:rPr>
        <w:t>Guo S</w:t>
      </w:r>
      <w:r w:rsidRPr="00E35435">
        <w:rPr>
          <w:sz w:val="21"/>
          <w:szCs w:val="21"/>
        </w:rPr>
        <w:t xml:space="preserve">, Yu X, Ma L and </w:t>
      </w:r>
      <w:proofErr w:type="spellStart"/>
      <w:r w:rsidRPr="00E35435">
        <w:rPr>
          <w:sz w:val="21"/>
          <w:szCs w:val="21"/>
        </w:rPr>
        <w:t>Xiong</w:t>
      </w:r>
      <w:proofErr w:type="spellEnd"/>
      <w:r w:rsidRPr="00E35435">
        <w:rPr>
          <w:sz w:val="21"/>
          <w:szCs w:val="21"/>
        </w:rPr>
        <w:t xml:space="preserve"> MM. (2014). Classification Analysis of Big Image Data. Statistical and Computational Theory and Methodology for Big Data Analysis. Feb 9-Feb 14, 2014, Calgary, AB Canada. </w:t>
      </w:r>
    </w:p>
    <w:p w:rsidR="00E63772" w:rsidRPr="00E35435" w:rsidRDefault="00E63772" w:rsidP="00537736">
      <w:pPr>
        <w:pStyle w:val="Default"/>
        <w:numPr>
          <w:ilvl w:val="0"/>
          <w:numId w:val="33"/>
        </w:numPr>
        <w:jc w:val="both"/>
        <w:rPr>
          <w:sz w:val="21"/>
          <w:szCs w:val="21"/>
        </w:rPr>
      </w:pPr>
      <w:r w:rsidRPr="00E35435">
        <w:rPr>
          <w:sz w:val="21"/>
          <w:szCs w:val="21"/>
        </w:rPr>
        <w:t xml:space="preserve">Yu J, Lin N, Ma L, </w:t>
      </w:r>
      <w:r w:rsidRPr="00E35435">
        <w:rPr>
          <w:b/>
          <w:sz w:val="21"/>
          <w:szCs w:val="21"/>
        </w:rPr>
        <w:t>Guo S</w:t>
      </w:r>
      <w:r w:rsidRPr="00E35435">
        <w:rPr>
          <w:sz w:val="21"/>
          <w:szCs w:val="21"/>
        </w:rPr>
        <w:t xml:space="preserve"> and </w:t>
      </w:r>
      <w:proofErr w:type="spellStart"/>
      <w:r w:rsidRPr="00E35435">
        <w:rPr>
          <w:sz w:val="21"/>
          <w:szCs w:val="21"/>
        </w:rPr>
        <w:t>Xiong</w:t>
      </w:r>
      <w:proofErr w:type="spellEnd"/>
      <w:r w:rsidRPr="00E35435">
        <w:rPr>
          <w:sz w:val="21"/>
          <w:szCs w:val="21"/>
        </w:rPr>
        <w:t xml:space="preserve"> MM. (2014). Cloud computing for joint big genetic, </w:t>
      </w:r>
      <w:proofErr w:type="spellStart"/>
      <w:r w:rsidRPr="00E35435">
        <w:rPr>
          <w:sz w:val="21"/>
          <w:szCs w:val="21"/>
        </w:rPr>
        <w:t>epigentic</w:t>
      </w:r>
      <w:proofErr w:type="spellEnd"/>
      <w:r w:rsidRPr="00E35435">
        <w:rPr>
          <w:sz w:val="21"/>
          <w:szCs w:val="21"/>
        </w:rPr>
        <w:t xml:space="preserve"> and image data analysis. Keystone Symposia: Big Data in Biology, March 23-25, 2014. Fairmont San Francisco, San Francisco, California.</w:t>
      </w:r>
    </w:p>
    <w:p w:rsidR="00E63772" w:rsidRDefault="00E63772" w:rsidP="00537736">
      <w:pPr>
        <w:pStyle w:val="Default"/>
        <w:numPr>
          <w:ilvl w:val="0"/>
          <w:numId w:val="33"/>
        </w:numPr>
        <w:jc w:val="both"/>
        <w:rPr>
          <w:sz w:val="21"/>
          <w:szCs w:val="21"/>
        </w:rPr>
      </w:pPr>
      <w:r w:rsidRPr="00E35435">
        <w:rPr>
          <w:b/>
          <w:sz w:val="21"/>
          <w:szCs w:val="21"/>
        </w:rPr>
        <w:t>Guo S</w:t>
      </w:r>
      <w:r w:rsidRPr="00E35435">
        <w:rPr>
          <w:sz w:val="21"/>
          <w:szCs w:val="21"/>
        </w:rPr>
        <w:t xml:space="preserve">, Wang J, Li </w:t>
      </w:r>
      <w:proofErr w:type="spellStart"/>
      <w:r w:rsidRPr="00E35435">
        <w:rPr>
          <w:sz w:val="21"/>
          <w:szCs w:val="21"/>
        </w:rPr>
        <w:t>Jin</w:t>
      </w:r>
      <w:proofErr w:type="spellEnd"/>
      <w:r w:rsidRPr="00E35435">
        <w:rPr>
          <w:sz w:val="21"/>
          <w:szCs w:val="21"/>
        </w:rPr>
        <w:t>. (2012) A Panel of Epigenetic Biomarkers of NSCLC identified by genome-wide DNA methylation microarray, 2012, ASHG</w:t>
      </w:r>
    </w:p>
    <w:p w:rsidR="00365217" w:rsidRDefault="00365217" w:rsidP="005D2FF9">
      <w:pPr>
        <w:pStyle w:val="Default"/>
        <w:jc w:val="both"/>
        <w:rPr>
          <w:sz w:val="21"/>
          <w:szCs w:val="21"/>
        </w:rPr>
      </w:pPr>
    </w:p>
    <w:p w:rsidR="00BD393F" w:rsidRDefault="00BD393F" w:rsidP="00537736">
      <w:pPr>
        <w:pStyle w:val="Heading2"/>
        <w:jc w:val="both"/>
        <w:rPr>
          <w:rFonts w:eastAsia="SimSun" w:cs="Arial"/>
          <w:szCs w:val="21"/>
          <w:lang w:eastAsia="zh-CN"/>
        </w:rPr>
      </w:pPr>
    </w:p>
    <w:p w:rsidR="0053526B" w:rsidRPr="0053526B" w:rsidRDefault="00C1590E" w:rsidP="00537736">
      <w:pPr>
        <w:pStyle w:val="Heading2"/>
        <w:jc w:val="both"/>
        <w:rPr>
          <w:rFonts w:eastAsia="SimSun" w:cs="Arial"/>
          <w:szCs w:val="21"/>
          <w:lang w:eastAsia="zh-CN"/>
        </w:rPr>
      </w:pPr>
      <w:r w:rsidRPr="00E35435">
        <w:rPr>
          <w:rFonts w:eastAsia="SimSun" w:cs="Arial"/>
          <w:szCs w:val="21"/>
          <w:lang w:eastAsia="zh-CN"/>
        </w:rPr>
        <w:t xml:space="preserve">Ad hoc Reviewer </w:t>
      </w:r>
    </w:p>
    <w:p w:rsidR="006A1B8A" w:rsidRPr="00E35435" w:rsidRDefault="006A1B8A" w:rsidP="00537736">
      <w:pPr>
        <w:jc w:val="both"/>
        <w:rPr>
          <w:rFonts w:ascii="Arial" w:hAnsi="Arial" w:cs="Arial"/>
          <w:lang w:eastAsia="zh-CN"/>
        </w:rPr>
      </w:pPr>
    </w:p>
    <w:p w:rsidR="00D716EE" w:rsidRPr="00E35435" w:rsidRDefault="00C1590E" w:rsidP="00537736">
      <w:pPr>
        <w:jc w:val="both"/>
        <w:rPr>
          <w:rFonts w:ascii="Arial" w:hAnsi="Arial" w:cs="Arial"/>
          <w:sz w:val="21"/>
          <w:szCs w:val="21"/>
        </w:rPr>
      </w:pPr>
      <w:r w:rsidRPr="00E35435">
        <w:rPr>
          <w:rFonts w:ascii="Arial" w:hAnsi="Arial" w:cs="Arial"/>
          <w:sz w:val="21"/>
          <w:szCs w:val="21"/>
        </w:rPr>
        <w:t>Journals</w:t>
      </w:r>
      <w:r w:rsidR="00D716EE" w:rsidRPr="00E35435">
        <w:rPr>
          <w:rFonts w:ascii="Arial" w:hAnsi="Arial" w:cs="Arial"/>
          <w:sz w:val="21"/>
          <w:szCs w:val="21"/>
        </w:rPr>
        <w:t>:</w:t>
      </w:r>
      <w:r w:rsidR="00D716EE" w:rsidRPr="00E35435">
        <w:rPr>
          <w:rFonts w:ascii="Arial" w:hAnsi="Arial" w:cs="Arial"/>
          <w:sz w:val="21"/>
          <w:szCs w:val="21"/>
        </w:rPr>
        <w:tab/>
      </w:r>
      <w:r w:rsidRPr="00E35435">
        <w:rPr>
          <w:rFonts w:ascii="Arial" w:hAnsi="Arial" w:cs="Arial"/>
          <w:sz w:val="21"/>
          <w:szCs w:val="21"/>
        </w:rPr>
        <w:t>Clinical Epigenetics</w:t>
      </w:r>
    </w:p>
    <w:p w:rsidR="00F90D63" w:rsidRPr="00F90D63" w:rsidRDefault="00F90D63" w:rsidP="00537736">
      <w:pPr>
        <w:ind w:left="720" w:firstLine="720"/>
        <w:jc w:val="both"/>
        <w:rPr>
          <w:rFonts w:ascii="Arial" w:hAnsi="Arial" w:cs="Arial"/>
          <w:sz w:val="21"/>
          <w:szCs w:val="21"/>
        </w:rPr>
      </w:pPr>
      <w:r w:rsidRPr="00F90D63">
        <w:rPr>
          <w:rFonts w:ascii="Arial" w:hAnsi="Arial" w:cs="Arial"/>
          <w:sz w:val="21"/>
          <w:szCs w:val="21"/>
        </w:rPr>
        <w:t>Journal of Pediatric Endocrinology and Metabolism</w:t>
      </w:r>
    </w:p>
    <w:p w:rsidR="00F74A01" w:rsidRPr="00F74A01" w:rsidRDefault="00F74A01" w:rsidP="00537736">
      <w:pPr>
        <w:ind w:left="720" w:firstLine="720"/>
        <w:jc w:val="both"/>
        <w:rPr>
          <w:rFonts w:ascii="Arial" w:hAnsi="Arial" w:cs="Arial"/>
          <w:sz w:val="21"/>
          <w:szCs w:val="21"/>
        </w:rPr>
      </w:pPr>
      <w:r w:rsidRPr="00F74A01">
        <w:rPr>
          <w:rFonts w:ascii="Arial" w:hAnsi="Arial" w:cs="Arial"/>
          <w:sz w:val="21"/>
          <w:szCs w:val="21"/>
        </w:rPr>
        <w:t>Journal of International Medical Research</w:t>
      </w:r>
    </w:p>
    <w:p w:rsidR="00F74A01" w:rsidRDefault="00F74A01" w:rsidP="00537736">
      <w:pPr>
        <w:ind w:left="720" w:firstLine="72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Molecular Genetics &amp; Genomic Medicine</w:t>
      </w:r>
    </w:p>
    <w:p w:rsidR="00112076" w:rsidRDefault="00112076" w:rsidP="00537736">
      <w:pPr>
        <w:ind w:left="720" w:firstLine="720"/>
        <w:jc w:val="both"/>
        <w:rPr>
          <w:rFonts w:ascii="Arial" w:hAnsi="Arial" w:cs="Arial"/>
          <w:sz w:val="21"/>
          <w:szCs w:val="21"/>
        </w:rPr>
      </w:pPr>
      <w:r w:rsidRPr="00E35435">
        <w:rPr>
          <w:rFonts w:ascii="Arial" w:hAnsi="Arial" w:cs="Arial"/>
          <w:sz w:val="21"/>
          <w:szCs w:val="21"/>
        </w:rPr>
        <w:t>Functional &amp; Integrative Genomics</w:t>
      </w:r>
    </w:p>
    <w:p w:rsidR="0053526B" w:rsidRDefault="0053526B" w:rsidP="00537736">
      <w:pPr>
        <w:ind w:left="720" w:firstLine="72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Journal of Thoracic Oncology</w:t>
      </w:r>
    </w:p>
    <w:p w:rsidR="005449FB" w:rsidRDefault="005449FB" w:rsidP="00537736">
      <w:pPr>
        <w:ind w:left="720" w:firstLine="72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Journal of Thoracic Disease</w:t>
      </w:r>
    </w:p>
    <w:p w:rsidR="003C7C0F" w:rsidRPr="00E35435" w:rsidRDefault="003C7C0F" w:rsidP="00537736">
      <w:pPr>
        <w:ind w:left="720" w:firstLine="720"/>
        <w:jc w:val="both"/>
        <w:rPr>
          <w:rFonts w:ascii="Arial" w:hAnsi="Arial" w:cs="Arial"/>
          <w:sz w:val="21"/>
          <w:szCs w:val="21"/>
        </w:rPr>
      </w:pPr>
      <w:r w:rsidRPr="00E35435">
        <w:rPr>
          <w:rFonts w:ascii="Arial" w:hAnsi="Arial" w:cs="Arial"/>
          <w:sz w:val="21"/>
          <w:szCs w:val="21"/>
        </w:rPr>
        <w:t>Cancer investigation</w:t>
      </w:r>
    </w:p>
    <w:p w:rsidR="003C7C0F" w:rsidRPr="00E35435" w:rsidRDefault="003C7C0F" w:rsidP="00537736">
      <w:pPr>
        <w:ind w:left="720" w:firstLine="72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Journal of Cancer</w:t>
      </w:r>
    </w:p>
    <w:p w:rsidR="0053526B" w:rsidRPr="00E35435" w:rsidRDefault="0053526B" w:rsidP="00537736">
      <w:pPr>
        <w:ind w:left="720" w:firstLine="720"/>
        <w:jc w:val="both"/>
        <w:rPr>
          <w:rFonts w:ascii="Arial" w:hAnsi="Arial" w:cs="Arial"/>
          <w:sz w:val="21"/>
          <w:szCs w:val="21"/>
        </w:rPr>
      </w:pPr>
      <w:r w:rsidRPr="00E35435">
        <w:rPr>
          <w:rFonts w:ascii="Arial" w:hAnsi="Arial" w:cs="Arial"/>
          <w:sz w:val="21"/>
          <w:szCs w:val="21"/>
        </w:rPr>
        <w:t>BMC Genetics</w:t>
      </w:r>
    </w:p>
    <w:p w:rsidR="003C7C0F" w:rsidRPr="00E35435" w:rsidRDefault="003C7C0F" w:rsidP="00537736">
      <w:pPr>
        <w:ind w:left="720" w:firstLine="72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Cancer Letter</w:t>
      </w:r>
    </w:p>
    <w:p w:rsidR="003C7C0F" w:rsidRPr="00E35435" w:rsidRDefault="003C7C0F" w:rsidP="00537736">
      <w:pPr>
        <w:ind w:left="720" w:firstLine="720"/>
        <w:jc w:val="both"/>
        <w:rPr>
          <w:rFonts w:ascii="Arial" w:hAnsi="Arial" w:cs="Arial"/>
          <w:sz w:val="21"/>
          <w:szCs w:val="21"/>
        </w:rPr>
      </w:pPr>
      <w:proofErr w:type="spellStart"/>
      <w:r w:rsidRPr="00E35435">
        <w:rPr>
          <w:rFonts w:ascii="Arial" w:hAnsi="Arial" w:cs="Arial"/>
          <w:sz w:val="21"/>
          <w:szCs w:val="21"/>
        </w:rPr>
        <w:t>Epigenomics</w:t>
      </w:r>
      <w:proofErr w:type="spellEnd"/>
    </w:p>
    <w:p w:rsidR="0053526B" w:rsidRDefault="0053526B" w:rsidP="00537736">
      <w:pPr>
        <w:ind w:left="720" w:firstLine="72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Cancer</w:t>
      </w:r>
    </w:p>
    <w:p w:rsidR="0053526B" w:rsidRDefault="0053526B" w:rsidP="00537736">
      <w:pPr>
        <w:ind w:left="720" w:firstLine="72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Medicine</w:t>
      </w:r>
    </w:p>
    <w:p w:rsidR="003C7C0F" w:rsidRDefault="003C7C0F" w:rsidP="00537736">
      <w:pPr>
        <w:ind w:left="720" w:firstLine="720"/>
        <w:jc w:val="both"/>
        <w:rPr>
          <w:rFonts w:ascii="Arial" w:hAnsi="Arial" w:cs="Arial"/>
          <w:sz w:val="21"/>
          <w:szCs w:val="21"/>
        </w:rPr>
      </w:pPr>
      <w:r w:rsidRPr="00E35435">
        <w:rPr>
          <w:rFonts w:ascii="Arial" w:hAnsi="Arial" w:cs="Arial"/>
          <w:sz w:val="21"/>
          <w:szCs w:val="21"/>
        </w:rPr>
        <w:t>Biomarker</w:t>
      </w:r>
    </w:p>
    <w:p w:rsidR="003C7C0F" w:rsidRPr="00E35435" w:rsidRDefault="00514D9F" w:rsidP="00537736">
      <w:pPr>
        <w:ind w:left="720" w:firstLine="720"/>
        <w:jc w:val="both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PLoS</w:t>
      </w:r>
      <w:proofErr w:type="spellEnd"/>
      <w:r>
        <w:rPr>
          <w:rFonts w:ascii="Arial" w:hAnsi="Arial" w:cs="Arial"/>
          <w:sz w:val="21"/>
          <w:szCs w:val="21"/>
        </w:rPr>
        <w:t xml:space="preserve"> One</w:t>
      </w:r>
    </w:p>
    <w:p w:rsidR="003C7C0F" w:rsidRPr="00E35435" w:rsidRDefault="003C7C0F" w:rsidP="00537736">
      <w:pPr>
        <w:ind w:left="720" w:firstLine="720"/>
        <w:jc w:val="both"/>
        <w:rPr>
          <w:rFonts w:ascii="Arial" w:hAnsi="Arial" w:cs="Arial"/>
          <w:sz w:val="21"/>
          <w:szCs w:val="21"/>
        </w:rPr>
      </w:pPr>
      <w:r w:rsidRPr="00E35435">
        <w:rPr>
          <w:rFonts w:ascii="Arial" w:hAnsi="Arial" w:cs="Arial"/>
          <w:sz w:val="21"/>
          <w:szCs w:val="21"/>
        </w:rPr>
        <w:lastRenderedPageBreak/>
        <w:t>Epigenetics</w:t>
      </w:r>
    </w:p>
    <w:p w:rsidR="003210A5" w:rsidRPr="00E35435" w:rsidRDefault="003210A5" w:rsidP="00537736">
      <w:pPr>
        <w:ind w:left="720" w:firstLine="720"/>
        <w:jc w:val="both"/>
        <w:rPr>
          <w:rFonts w:ascii="Arial" w:hAnsi="Arial" w:cs="Arial"/>
          <w:sz w:val="21"/>
          <w:szCs w:val="21"/>
        </w:rPr>
      </w:pPr>
      <w:proofErr w:type="spellStart"/>
      <w:r w:rsidRPr="00E35435">
        <w:rPr>
          <w:rFonts w:ascii="Arial" w:hAnsi="Arial" w:cs="Arial"/>
          <w:sz w:val="21"/>
          <w:szCs w:val="21"/>
        </w:rPr>
        <w:t>PLoS</w:t>
      </w:r>
      <w:proofErr w:type="spellEnd"/>
      <w:r w:rsidRPr="00E35435">
        <w:rPr>
          <w:rFonts w:ascii="Arial" w:hAnsi="Arial" w:cs="Arial"/>
          <w:sz w:val="21"/>
          <w:szCs w:val="21"/>
        </w:rPr>
        <w:t xml:space="preserve"> Genetics</w:t>
      </w:r>
    </w:p>
    <w:p w:rsidR="003C7C0F" w:rsidRPr="00E35435" w:rsidRDefault="003C7C0F" w:rsidP="00537736">
      <w:pPr>
        <w:ind w:left="720" w:firstLine="720"/>
        <w:jc w:val="both"/>
        <w:rPr>
          <w:rFonts w:ascii="Arial" w:hAnsi="Arial" w:cs="Arial"/>
          <w:sz w:val="21"/>
          <w:szCs w:val="21"/>
        </w:rPr>
      </w:pPr>
      <w:r w:rsidRPr="00E35435">
        <w:rPr>
          <w:rFonts w:ascii="Arial" w:hAnsi="Arial" w:cs="Arial"/>
          <w:sz w:val="21"/>
          <w:szCs w:val="21"/>
        </w:rPr>
        <w:t>Scientific Report</w:t>
      </w:r>
    </w:p>
    <w:p w:rsidR="008F79BC" w:rsidRDefault="008F79BC" w:rsidP="00537736">
      <w:pPr>
        <w:ind w:left="720" w:firstLine="720"/>
        <w:jc w:val="both"/>
        <w:rPr>
          <w:rFonts w:ascii="Arial" w:hAnsi="Arial" w:cs="Arial"/>
          <w:sz w:val="21"/>
          <w:szCs w:val="21"/>
        </w:rPr>
      </w:pPr>
      <w:r w:rsidRPr="00E35435">
        <w:rPr>
          <w:rFonts w:ascii="Arial" w:hAnsi="Arial" w:cs="Arial"/>
          <w:sz w:val="21"/>
          <w:szCs w:val="21"/>
        </w:rPr>
        <w:t>Frontiers in Genetics</w:t>
      </w:r>
    </w:p>
    <w:p w:rsidR="003C7C0F" w:rsidRPr="00E35435" w:rsidRDefault="003C7C0F" w:rsidP="00537736">
      <w:pPr>
        <w:ind w:left="720" w:firstLine="720"/>
        <w:jc w:val="both"/>
        <w:rPr>
          <w:rFonts w:ascii="Arial" w:hAnsi="Arial" w:cs="Arial"/>
          <w:sz w:val="21"/>
          <w:szCs w:val="21"/>
        </w:rPr>
      </w:pPr>
      <w:r w:rsidRPr="00E35435">
        <w:rPr>
          <w:rFonts w:ascii="Arial" w:hAnsi="Arial" w:cs="Arial"/>
          <w:sz w:val="21"/>
          <w:szCs w:val="21"/>
        </w:rPr>
        <w:t>Genes and Immunity</w:t>
      </w:r>
    </w:p>
    <w:p w:rsidR="003C7C0F" w:rsidRPr="00E35435" w:rsidRDefault="00F968DD" w:rsidP="00537736">
      <w:pPr>
        <w:ind w:left="720" w:firstLine="720"/>
        <w:jc w:val="both"/>
        <w:rPr>
          <w:rFonts w:ascii="Arial" w:hAnsi="Arial" w:cs="Arial"/>
          <w:sz w:val="21"/>
          <w:szCs w:val="21"/>
        </w:rPr>
      </w:pPr>
      <w:hyperlink r:id="rId8" w:tgtFrame="_blank" w:history="1">
        <w:r w:rsidR="003C7C0F" w:rsidRPr="00E35435">
          <w:rPr>
            <w:rFonts w:ascii="Arial" w:hAnsi="Arial" w:cs="Arial"/>
            <w:sz w:val="21"/>
            <w:szCs w:val="21"/>
          </w:rPr>
          <w:t>Frontiers in Oncology</w:t>
        </w:r>
      </w:hyperlink>
    </w:p>
    <w:p w:rsidR="00FF27C4" w:rsidRPr="00E35435" w:rsidRDefault="00FF27C4" w:rsidP="00537736">
      <w:pPr>
        <w:ind w:left="720" w:firstLine="720"/>
        <w:jc w:val="both"/>
        <w:rPr>
          <w:rFonts w:ascii="Arial" w:hAnsi="Arial" w:cs="Arial"/>
          <w:sz w:val="21"/>
          <w:szCs w:val="21"/>
        </w:rPr>
      </w:pPr>
      <w:r w:rsidRPr="00644F2E">
        <w:rPr>
          <w:rFonts w:ascii="Arial" w:hAnsi="Arial" w:cs="Arial"/>
          <w:sz w:val="21"/>
          <w:szCs w:val="21"/>
        </w:rPr>
        <w:t>Brain Behavior and Immunity</w:t>
      </w:r>
    </w:p>
    <w:p w:rsidR="003844A5" w:rsidRPr="00E35435" w:rsidRDefault="003844A5" w:rsidP="00537736">
      <w:pPr>
        <w:ind w:left="720" w:firstLine="720"/>
        <w:jc w:val="both"/>
        <w:rPr>
          <w:rFonts w:ascii="Arial" w:hAnsi="Arial" w:cs="Arial"/>
          <w:sz w:val="21"/>
          <w:szCs w:val="21"/>
        </w:rPr>
      </w:pPr>
      <w:r w:rsidRPr="00E35435">
        <w:rPr>
          <w:rFonts w:ascii="Arial" w:hAnsi="Arial" w:cs="Arial"/>
          <w:sz w:val="21"/>
          <w:szCs w:val="21"/>
        </w:rPr>
        <w:t>Journal of Genetics and Genomics</w:t>
      </w:r>
    </w:p>
    <w:p w:rsidR="002C7A45" w:rsidRPr="00E35435" w:rsidRDefault="002C7A45" w:rsidP="00537736">
      <w:pPr>
        <w:ind w:left="720" w:firstLine="720"/>
        <w:jc w:val="both"/>
        <w:rPr>
          <w:rFonts w:ascii="Arial" w:hAnsi="Arial" w:cs="Arial"/>
          <w:sz w:val="21"/>
          <w:szCs w:val="21"/>
        </w:rPr>
      </w:pPr>
      <w:r w:rsidRPr="00E35435">
        <w:rPr>
          <w:rFonts w:ascii="Arial" w:hAnsi="Arial" w:cs="Arial"/>
          <w:sz w:val="21"/>
          <w:szCs w:val="21"/>
        </w:rPr>
        <w:t>Frontiers in Cell and Developmental Biology</w:t>
      </w:r>
    </w:p>
    <w:p w:rsidR="00213EC5" w:rsidRPr="00E35435" w:rsidRDefault="00213EC5" w:rsidP="00537736">
      <w:pPr>
        <w:jc w:val="both"/>
        <w:rPr>
          <w:rFonts w:ascii="Arial" w:hAnsi="Arial" w:cs="Arial"/>
          <w:sz w:val="21"/>
          <w:szCs w:val="21"/>
        </w:rPr>
      </w:pPr>
    </w:p>
    <w:p w:rsidR="003931C0" w:rsidRDefault="00213EC5" w:rsidP="00537736">
      <w:pPr>
        <w:jc w:val="both"/>
        <w:rPr>
          <w:rFonts w:ascii="Arial" w:hAnsi="Arial" w:cs="Arial"/>
          <w:sz w:val="21"/>
          <w:szCs w:val="21"/>
        </w:rPr>
      </w:pPr>
      <w:r w:rsidRPr="00E35435">
        <w:rPr>
          <w:rFonts w:ascii="Arial" w:hAnsi="Arial" w:cs="Arial"/>
          <w:sz w:val="21"/>
          <w:szCs w:val="21"/>
        </w:rPr>
        <w:t>Conferences:    BIBM 2014: Bioinformatics and Biomedicine</w:t>
      </w:r>
    </w:p>
    <w:p w:rsidR="00AE5EDA" w:rsidRPr="00E35435" w:rsidRDefault="00AE5EDA" w:rsidP="00537736">
      <w:pPr>
        <w:jc w:val="both"/>
        <w:rPr>
          <w:rFonts w:ascii="Arial" w:hAnsi="Arial" w:cs="Arial"/>
          <w:sz w:val="21"/>
          <w:szCs w:val="21"/>
        </w:rPr>
      </w:pPr>
    </w:p>
    <w:p w:rsidR="000009AA" w:rsidRPr="00E35435" w:rsidRDefault="000009AA" w:rsidP="00537736">
      <w:pPr>
        <w:pStyle w:val="Heading2"/>
        <w:jc w:val="both"/>
        <w:rPr>
          <w:rFonts w:eastAsia="SimSun" w:cs="Arial"/>
          <w:szCs w:val="21"/>
          <w:lang w:eastAsia="zh-CN"/>
        </w:rPr>
      </w:pPr>
      <w:r w:rsidRPr="00E35435">
        <w:rPr>
          <w:rFonts w:eastAsia="SimSun" w:cs="Arial"/>
          <w:szCs w:val="21"/>
          <w:lang w:eastAsia="zh-CN"/>
        </w:rPr>
        <w:t>Ongoing Research</w:t>
      </w:r>
    </w:p>
    <w:p w:rsidR="00261901" w:rsidRDefault="00261901" w:rsidP="00537736">
      <w:pPr>
        <w:jc w:val="both"/>
        <w:rPr>
          <w:rFonts w:ascii="Arial" w:hAnsi="Arial" w:cs="Arial"/>
          <w:sz w:val="21"/>
          <w:szCs w:val="21"/>
        </w:rPr>
      </w:pPr>
    </w:p>
    <w:p w:rsidR="00822DCE" w:rsidRDefault="00822DCE" w:rsidP="00537736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CIBM: </w:t>
      </w:r>
      <w:r w:rsidR="00E35435" w:rsidRPr="00822DCE">
        <w:rPr>
          <w:rFonts w:ascii="Arial" w:hAnsi="Arial" w:cs="Arial"/>
          <w:sz w:val="21"/>
          <w:szCs w:val="21"/>
        </w:rPr>
        <w:t xml:space="preserve">Phenome-wide association study maps genetic variation in epigenetic factors with human complex diseases. </w:t>
      </w:r>
    </w:p>
    <w:p w:rsidR="00261901" w:rsidRDefault="005C0446" w:rsidP="00537736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Role: </w:t>
      </w:r>
      <w:r w:rsidR="0073204A">
        <w:rPr>
          <w:rFonts w:ascii="Arial" w:hAnsi="Arial" w:cs="Arial"/>
          <w:sz w:val="21"/>
          <w:szCs w:val="21"/>
        </w:rPr>
        <w:t>CIBM t</w:t>
      </w:r>
      <w:r>
        <w:rPr>
          <w:rFonts w:ascii="Arial" w:hAnsi="Arial" w:cs="Arial"/>
          <w:sz w:val="21"/>
          <w:szCs w:val="21"/>
        </w:rPr>
        <w:t>raining grant for Dr. Guo</w:t>
      </w:r>
    </w:p>
    <w:p w:rsidR="00261901" w:rsidRDefault="00261901" w:rsidP="00537736">
      <w:pPr>
        <w:jc w:val="both"/>
        <w:rPr>
          <w:rFonts w:ascii="Arial" w:hAnsi="Arial" w:cs="Arial"/>
          <w:sz w:val="21"/>
          <w:szCs w:val="21"/>
        </w:rPr>
      </w:pPr>
    </w:p>
    <w:p w:rsidR="00261901" w:rsidRPr="00822DCE" w:rsidRDefault="00261901" w:rsidP="00537736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Genome-wide DNA methylation </w:t>
      </w:r>
      <w:r w:rsidRPr="00261901">
        <w:rPr>
          <w:rFonts w:ascii="Arial" w:hAnsi="Arial" w:cs="Arial"/>
          <w:sz w:val="21"/>
          <w:szCs w:val="21"/>
        </w:rPr>
        <w:t>Patterns of Atrial Fibrillation</w:t>
      </w:r>
      <w:r>
        <w:rPr>
          <w:rFonts w:ascii="Arial" w:hAnsi="Arial" w:cs="Arial"/>
          <w:sz w:val="21"/>
          <w:szCs w:val="21"/>
        </w:rPr>
        <w:t xml:space="preserve"> Patients derived from Marshfield Clinic PMRP cohort</w:t>
      </w:r>
      <w:r w:rsidRPr="00261901">
        <w:rPr>
          <w:rFonts w:ascii="Arial" w:hAnsi="Arial" w:cs="Arial"/>
          <w:sz w:val="21"/>
          <w:szCs w:val="21"/>
        </w:rPr>
        <w:t xml:space="preserve"> </w:t>
      </w:r>
    </w:p>
    <w:p w:rsidR="00E35435" w:rsidRDefault="005C0446" w:rsidP="00537736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Role: Co-Investigator</w:t>
      </w:r>
      <w:r w:rsidR="005A3C83">
        <w:rPr>
          <w:rFonts w:ascii="Arial" w:hAnsi="Arial" w:cs="Arial"/>
          <w:sz w:val="21"/>
          <w:szCs w:val="21"/>
        </w:rPr>
        <w:t xml:space="preserve"> collaborate with Dr. Ingrid Glurich and Dr. Michael Caldwell</w:t>
      </w:r>
      <w:r w:rsidR="003D0A6F">
        <w:rPr>
          <w:rFonts w:ascii="Arial" w:hAnsi="Arial" w:cs="Arial"/>
          <w:sz w:val="21"/>
          <w:szCs w:val="21"/>
        </w:rPr>
        <w:t xml:space="preserve"> (PI)</w:t>
      </w:r>
    </w:p>
    <w:p w:rsidR="005C0446" w:rsidRDefault="005C0446" w:rsidP="00537736">
      <w:pPr>
        <w:jc w:val="both"/>
        <w:rPr>
          <w:rFonts w:ascii="Arial" w:hAnsi="Arial" w:cs="Arial"/>
          <w:sz w:val="21"/>
          <w:szCs w:val="21"/>
        </w:rPr>
      </w:pPr>
    </w:p>
    <w:p w:rsidR="005C0446" w:rsidRDefault="005C0446" w:rsidP="00537736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Detecting shared chromosomal regions and compound heterozygous effects for diseases within PMRP</w:t>
      </w:r>
    </w:p>
    <w:p w:rsidR="006F3644" w:rsidRDefault="005C0446" w:rsidP="00537736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Role: Co-Investigator</w:t>
      </w:r>
      <w:r w:rsidR="005A3C83">
        <w:rPr>
          <w:rFonts w:ascii="Arial" w:hAnsi="Arial" w:cs="Arial"/>
          <w:sz w:val="21"/>
          <w:szCs w:val="21"/>
        </w:rPr>
        <w:t xml:space="preserve"> with Dr. Steven Schrodi</w:t>
      </w:r>
    </w:p>
    <w:p w:rsidR="00C52CD0" w:rsidRDefault="00C52CD0" w:rsidP="00537736">
      <w:pPr>
        <w:jc w:val="both"/>
        <w:rPr>
          <w:rFonts w:ascii="Arial" w:hAnsi="Arial" w:cs="Arial"/>
          <w:sz w:val="21"/>
          <w:szCs w:val="21"/>
        </w:rPr>
      </w:pPr>
    </w:p>
    <w:p w:rsidR="00C52CD0" w:rsidRPr="00C52CD0" w:rsidRDefault="00C52CD0" w:rsidP="00C52CD0">
      <w:pPr>
        <w:jc w:val="both"/>
        <w:rPr>
          <w:rFonts w:ascii="Arial" w:hAnsi="Arial" w:cs="Arial"/>
          <w:sz w:val="21"/>
          <w:szCs w:val="21"/>
        </w:rPr>
      </w:pPr>
      <w:r w:rsidRPr="00C52CD0">
        <w:rPr>
          <w:rFonts w:ascii="Arial" w:hAnsi="Arial" w:cs="Arial"/>
          <w:sz w:val="21"/>
          <w:szCs w:val="21"/>
        </w:rPr>
        <w:t>Sparse conditional generate adversarial networks</w:t>
      </w:r>
      <w:r>
        <w:rPr>
          <w:rFonts w:ascii="Arial" w:hAnsi="Arial" w:cs="Arial"/>
          <w:sz w:val="21"/>
          <w:szCs w:val="21"/>
        </w:rPr>
        <w:t xml:space="preserve"> </w:t>
      </w:r>
      <w:r w:rsidRPr="00C52CD0">
        <w:rPr>
          <w:rFonts w:ascii="Arial" w:hAnsi="Arial" w:cs="Arial"/>
          <w:sz w:val="21"/>
          <w:szCs w:val="21"/>
        </w:rPr>
        <w:t xml:space="preserve">for </w:t>
      </w:r>
      <w:r w:rsidR="00E6708E">
        <w:rPr>
          <w:rFonts w:ascii="Arial" w:hAnsi="Arial" w:cs="Arial"/>
          <w:sz w:val="21"/>
          <w:szCs w:val="21"/>
        </w:rPr>
        <w:t>personalized</w:t>
      </w:r>
      <w:r w:rsidRPr="00C52CD0">
        <w:rPr>
          <w:rFonts w:ascii="Arial" w:hAnsi="Arial" w:cs="Arial"/>
          <w:sz w:val="21"/>
          <w:szCs w:val="21"/>
        </w:rPr>
        <w:t xml:space="preserve"> biomarker selection and treatment effect estimation</w:t>
      </w:r>
    </w:p>
    <w:p w:rsidR="00C52CD0" w:rsidRDefault="00C52CD0" w:rsidP="00C52CD0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Role: Co-Investigator with Dr. </w:t>
      </w:r>
      <w:proofErr w:type="spellStart"/>
      <w:r>
        <w:rPr>
          <w:rFonts w:ascii="Arial" w:hAnsi="Arial" w:cs="Arial"/>
          <w:sz w:val="21"/>
          <w:szCs w:val="21"/>
        </w:rPr>
        <w:t>Momiao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Xiong</w:t>
      </w:r>
      <w:proofErr w:type="spellEnd"/>
    </w:p>
    <w:p w:rsidR="00AE5EDA" w:rsidRDefault="00AE5EDA" w:rsidP="00537736">
      <w:pPr>
        <w:jc w:val="both"/>
        <w:rPr>
          <w:rFonts w:ascii="Arial" w:hAnsi="Arial" w:cs="Arial"/>
          <w:sz w:val="21"/>
          <w:szCs w:val="21"/>
        </w:rPr>
      </w:pPr>
    </w:p>
    <w:p w:rsidR="00AE5EDA" w:rsidRDefault="002F68A1" w:rsidP="00537736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Genome-wide DNA methylation profiling for a novel identified </w:t>
      </w:r>
      <w:r>
        <w:rPr>
          <w:rFonts w:ascii="Arial" w:hAnsi="Arial" w:cs="Arial"/>
          <w:sz w:val="22"/>
          <w:szCs w:val="22"/>
        </w:rPr>
        <w:t>COL2A1 caused s</w:t>
      </w:r>
      <w:r w:rsidRPr="006B5E75">
        <w:rPr>
          <w:rFonts w:ascii="Arial" w:hAnsi="Arial" w:cs="Arial"/>
          <w:sz w:val="22"/>
          <w:szCs w:val="22"/>
        </w:rPr>
        <w:t xml:space="preserve">ynovial </w:t>
      </w:r>
      <w:proofErr w:type="spellStart"/>
      <w:r>
        <w:rPr>
          <w:rFonts w:ascii="Arial" w:hAnsi="Arial" w:cs="Arial"/>
          <w:sz w:val="22"/>
          <w:szCs w:val="22"/>
        </w:rPr>
        <w:t>chondromatosis</w:t>
      </w:r>
      <w:proofErr w:type="spellEnd"/>
      <w:r>
        <w:rPr>
          <w:rFonts w:ascii="Arial" w:hAnsi="Arial" w:cs="Arial"/>
          <w:sz w:val="22"/>
          <w:szCs w:val="22"/>
        </w:rPr>
        <w:t xml:space="preserve"> pedigree</w:t>
      </w:r>
    </w:p>
    <w:p w:rsidR="006D519A" w:rsidRDefault="006D519A" w:rsidP="00537736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Role: Co-Investigator </w:t>
      </w:r>
      <w:r w:rsidR="00761121">
        <w:rPr>
          <w:rFonts w:ascii="Arial" w:hAnsi="Arial" w:cs="Arial"/>
          <w:sz w:val="21"/>
          <w:szCs w:val="21"/>
        </w:rPr>
        <w:t xml:space="preserve">collaborate </w:t>
      </w:r>
      <w:r>
        <w:rPr>
          <w:rFonts w:ascii="Arial" w:hAnsi="Arial" w:cs="Arial"/>
          <w:sz w:val="21"/>
          <w:szCs w:val="21"/>
        </w:rPr>
        <w:t xml:space="preserve">with Dr. Steven Schrodi and Dr. </w:t>
      </w:r>
      <w:proofErr w:type="spellStart"/>
      <w:r>
        <w:rPr>
          <w:rFonts w:ascii="Arial" w:hAnsi="Arial" w:cs="Arial"/>
          <w:sz w:val="21"/>
          <w:szCs w:val="21"/>
        </w:rPr>
        <w:t>Dongyi</w:t>
      </w:r>
      <w:proofErr w:type="spellEnd"/>
      <w:r>
        <w:rPr>
          <w:rFonts w:ascii="Arial" w:hAnsi="Arial" w:cs="Arial"/>
          <w:sz w:val="21"/>
          <w:szCs w:val="21"/>
        </w:rPr>
        <w:t xml:space="preserve"> He</w:t>
      </w:r>
    </w:p>
    <w:p w:rsidR="00AE5EDA" w:rsidRPr="006F3644" w:rsidRDefault="00AE5EDA" w:rsidP="00537736">
      <w:pPr>
        <w:jc w:val="both"/>
        <w:rPr>
          <w:rFonts w:ascii="Arial" w:eastAsia="SimSun" w:hAnsi="Arial" w:cs="Arial"/>
          <w:sz w:val="21"/>
          <w:szCs w:val="21"/>
          <w:lang w:eastAsia="zh-CN"/>
        </w:rPr>
      </w:pPr>
    </w:p>
    <w:p w:rsidR="000C29DC" w:rsidRDefault="000C29DC" w:rsidP="000C29DC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Genome-wide Association study to identify novel susceptibility genes for rheumatoid arthritis</w:t>
      </w:r>
    </w:p>
    <w:p w:rsidR="000C29DC" w:rsidRDefault="000C29DC" w:rsidP="000C29DC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Role: Co-Investigator collaborate with Dr. Steven Schrodi and Dr. </w:t>
      </w:r>
      <w:proofErr w:type="spellStart"/>
      <w:r>
        <w:rPr>
          <w:rFonts w:ascii="Arial" w:hAnsi="Arial" w:cs="Arial"/>
          <w:sz w:val="21"/>
          <w:szCs w:val="21"/>
        </w:rPr>
        <w:t>Dongyi</w:t>
      </w:r>
      <w:proofErr w:type="spellEnd"/>
      <w:r>
        <w:rPr>
          <w:rFonts w:ascii="Arial" w:hAnsi="Arial" w:cs="Arial"/>
          <w:sz w:val="21"/>
          <w:szCs w:val="21"/>
        </w:rPr>
        <w:t xml:space="preserve"> He</w:t>
      </w:r>
    </w:p>
    <w:p w:rsidR="000C29DC" w:rsidRDefault="000C29DC" w:rsidP="00537736">
      <w:pPr>
        <w:jc w:val="both"/>
        <w:rPr>
          <w:rFonts w:ascii="Arial" w:hAnsi="Arial" w:cs="Arial"/>
          <w:sz w:val="21"/>
          <w:szCs w:val="21"/>
        </w:rPr>
      </w:pPr>
    </w:p>
    <w:p w:rsidR="00466324" w:rsidRDefault="00466324" w:rsidP="00537736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Genome-wide Association study to identify novel </w:t>
      </w:r>
      <w:r w:rsidRPr="00466324">
        <w:rPr>
          <w:rFonts w:ascii="Arial" w:hAnsi="Arial" w:cs="Arial"/>
          <w:sz w:val="21"/>
          <w:szCs w:val="21"/>
        </w:rPr>
        <w:t>pharmacogenomics</w:t>
      </w:r>
      <w:r>
        <w:rPr>
          <w:rFonts w:ascii="Arial" w:hAnsi="Arial" w:cs="Arial"/>
          <w:sz w:val="21"/>
          <w:szCs w:val="21"/>
        </w:rPr>
        <w:t xml:space="preserve"> genes for triple-therapy in rheumatoid arthritis</w:t>
      </w:r>
    </w:p>
    <w:p w:rsidR="006D519A" w:rsidRDefault="006D519A" w:rsidP="00537736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Role: Co-Investigator </w:t>
      </w:r>
      <w:r w:rsidR="00761121">
        <w:rPr>
          <w:rFonts w:ascii="Arial" w:hAnsi="Arial" w:cs="Arial"/>
          <w:sz w:val="21"/>
          <w:szCs w:val="21"/>
        </w:rPr>
        <w:t xml:space="preserve">collaborate </w:t>
      </w:r>
      <w:r>
        <w:rPr>
          <w:rFonts w:ascii="Arial" w:hAnsi="Arial" w:cs="Arial"/>
          <w:sz w:val="21"/>
          <w:szCs w:val="21"/>
        </w:rPr>
        <w:t xml:space="preserve">with Dr. Steven Schrodi and Dr. </w:t>
      </w:r>
      <w:proofErr w:type="spellStart"/>
      <w:r>
        <w:rPr>
          <w:rFonts w:ascii="Arial" w:hAnsi="Arial" w:cs="Arial"/>
          <w:sz w:val="21"/>
          <w:szCs w:val="21"/>
        </w:rPr>
        <w:t>Dongyi</w:t>
      </w:r>
      <w:proofErr w:type="spellEnd"/>
      <w:r>
        <w:rPr>
          <w:rFonts w:ascii="Arial" w:hAnsi="Arial" w:cs="Arial"/>
          <w:sz w:val="21"/>
          <w:szCs w:val="21"/>
        </w:rPr>
        <w:t xml:space="preserve"> He</w:t>
      </w:r>
    </w:p>
    <w:p w:rsidR="000C29DC" w:rsidRDefault="000C29DC" w:rsidP="000C29DC">
      <w:pPr>
        <w:jc w:val="both"/>
        <w:rPr>
          <w:rFonts w:ascii="Arial" w:hAnsi="Arial" w:cs="Arial"/>
          <w:sz w:val="21"/>
          <w:szCs w:val="21"/>
        </w:rPr>
      </w:pPr>
    </w:p>
    <w:p w:rsidR="00154655" w:rsidRPr="00154655" w:rsidRDefault="00154655" w:rsidP="00154655">
      <w:pPr>
        <w:jc w:val="both"/>
        <w:rPr>
          <w:rFonts w:ascii="Arial" w:hAnsi="Arial" w:cs="Arial"/>
          <w:sz w:val="21"/>
          <w:szCs w:val="21"/>
        </w:rPr>
      </w:pPr>
      <w:r w:rsidRPr="00154655">
        <w:rPr>
          <w:rFonts w:ascii="Arial" w:hAnsi="Arial" w:cs="Arial"/>
          <w:sz w:val="21"/>
          <w:szCs w:val="21"/>
        </w:rPr>
        <w:t>Deep Learning Prediction of Chemotherapy Response using Multi-Omics Features</w:t>
      </w:r>
    </w:p>
    <w:p w:rsidR="000C29DC" w:rsidRDefault="000C29DC" w:rsidP="000C29DC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Role: Independent re</w:t>
      </w:r>
      <w:r w:rsidR="00154655">
        <w:rPr>
          <w:rFonts w:ascii="Arial" w:hAnsi="Arial" w:cs="Arial"/>
          <w:sz w:val="21"/>
          <w:szCs w:val="21"/>
        </w:rPr>
        <w:t>search without funding support, collaborate with Dr. Steven Schrodi</w:t>
      </w:r>
    </w:p>
    <w:p w:rsidR="00154655" w:rsidRDefault="00154655" w:rsidP="000C29DC">
      <w:pPr>
        <w:jc w:val="both"/>
        <w:rPr>
          <w:rFonts w:ascii="Arial" w:hAnsi="Arial" w:cs="Arial"/>
          <w:sz w:val="21"/>
          <w:szCs w:val="21"/>
        </w:rPr>
      </w:pPr>
    </w:p>
    <w:p w:rsidR="000C29DC" w:rsidRDefault="000C29DC" w:rsidP="00537736">
      <w:pPr>
        <w:jc w:val="both"/>
        <w:rPr>
          <w:rFonts w:ascii="Arial" w:eastAsia="SimSun" w:hAnsi="Arial" w:cs="Arial"/>
          <w:sz w:val="21"/>
          <w:szCs w:val="21"/>
          <w:lang w:eastAsia="zh-CN"/>
        </w:rPr>
      </w:pPr>
    </w:p>
    <w:p w:rsidR="006F3644" w:rsidRDefault="003D0A6F" w:rsidP="00537736">
      <w:pPr>
        <w:pStyle w:val="Heading2"/>
        <w:jc w:val="both"/>
        <w:rPr>
          <w:rFonts w:eastAsia="SimSun" w:cs="Arial"/>
          <w:szCs w:val="21"/>
          <w:lang w:eastAsia="zh-CN"/>
        </w:rPr>
      </w:pPr>
      <w:r>
        <w:rPr>
          <w:rFonts w:eastAsia="SimSun" w:cs="Arial"/>
          <w:szCs w:val="21"/>
          <w:lang w:eastAsia="zh-CN"/>
        </w:rPr>
        <w:t xml:space="preserve">Completed </w:t>
      </w:r>
      <w:r w:rsidR="006F3644" w:rsidRPr="006F3644">
        <w:rPr>
          <w:rFonts w:eastAsia="SimSun" w:cs="Arial"/>
          <w:szCs w:val="21"/>
          <w:lang w:eastAsia="zh-CN"/>
        </w:rPr>
        <w:t>Research</w:t>
      </w:r>
    </w:p>
    <w:p w:rsidR="001A3A0B" w:rsidRPr="001A3A0B" w:rsidRDefault="001A3A0B" w:rsidP="00537736">
      <w:pPr>
        <w:jc w:val="both"/>
        <w:rPr>
          <w:rFonts w:ascii="Arial" w:hAnsi="Arial" w:cs="Arial"/>
          <w:sz w:val="21"/>
          <w:szCs w:val="21"/>
        </w:rPr>
      </w:pPr>
    </w:p>
    <w:p w:rsidR="001A3A0B" w:rsidRPr="001A3A0B" w:rsidRDefault="001A3A0B" w:rsidP="00537736">
      <w:pPr>
        <w:jc w:val="both"/>
        <w:rPr>
          <w:rFonts w:ascii="Arial" w:hAnsi="Arial" w:cs="Arial"/>
          <w:sz w:val="21"/>
          <w:szCs w:val="21"/>
        </w:rPr>
      </w:pPr>
      <w:r w:rsidRPr="001A3A0B">
        <w:rPr>
          <w:rFonts w:ascii="Arial" w:hAnsi="Arial" w:cs="Arial"/>
          <w:sz w:val="21"/>
          <w:szCs w:val="21"/>
        </w:rPr>
        <w:t>Unified Statistical Methods for Sequence-Based Association Studies. NIGMS</w:t>
      </w:r>
    </w:p>
    <w:p w:rsidR="00211C1E" w:rsidRDefault="001A3A0B" w:rsidP="00537736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Role: Co-Investigator (2012-2015)</w:t>
      </w:r>
      <w:r w:rsidR="008E5284">
        <w:rPr>
          <w:rFonts w:ascii="Arial" w:hAnsi="Arial" w:cs="Arial"/>
          <w:sz w:val="21"/>
          <w:szCs w:val="21"/>
        </w:rPr>
        <w:t xml:space="preserve"> </w:t>
      </w:r>
      <w:r w:rsidR="00607427">
        <w:rPr>
          <w:rFonts w:ascii="Arial" w:hAnsi="Arial" w:cs="Arial"/>
          <w:sz w:val="21"/>
          <w:szCs w:val="21"/>
        </w:rPr>
        <w:t xml:space="preserve">collaborate with Dr. </w:t>
      </w:r>
      <w:proofErr w:type="spellStart"/>
      <w:r w:rsidR="00607427">
        <w:rPr>
          <w:rFonts w:ascii="Arial" w:hAnsi="Arial" w:cs="Arial"/>
          <w:sz w:val="21"/>
          <w:szCs w:val="21"/>
        </w:rPr>
        <w:t>Momiao</w:t>
      </w:r>
      <w:proofErr w:type="spellEnd"/>
      <w:r w:rsidR="00607427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607427">
        <w:rPr>
          <w:rFonts w:ascii="Arial" w:hAnsi="Arial" w:cs="Arial"/>
          <w:sz w:val="21"/>
          <w:szCs w:val="21"/>
        </w:rPr>
        <w:t>Xiong</w:t>
      </w:r>
      <w:proofErr w:type="spellEnd"/>
      <w:r w:rsidR="00607427">
        <w:rPr>
          <w:rFonts w:ascii="Arial" w:hAnsi="Arial" w:cs="Arial"/>
          <w:sz w:val="21"/>
          <w:szCs w:val="21"/>
        </w:rPr>
        <w:t xml:space="preserve"> (PI)</w:t>
      </w:r>
    </w:p>
    <w:p w:rsidR="00BC1365" w:rsidRDefault="00BC1365" w:rsidP="00537736">
      <w:pPr>
        <w:jc w:val="both"/>
        <w:rPr>
          <w:rFonts w:ascii="Arial" w:hAnsi="Arial" w:cs="Arial"/>
          <w:sz w:val="21"/>
          <w:szCs w:val="21"/>
        </w:rPr>
      </w:pPr>
    </w:p>
    <w:p w:rsidR="006F3644" w:rsidRDefault="006F3644" w:rsidP="00537736">
      <w:pPr>
        <w:jc w:val="both"/>
        <w:rPr>
          <w:rFonts w:ascii="Arial" w:hAnsi="Arial" w:cs="Arial"/>
          <w:sz w:val="21"/>
          <w:szCs w:val="21"/>
        </w:rPr>
      </w:pPr>
      <w:r w:rsidRPr="006F3644">
        <w:rPr>
          <w:rFonts w:ascii="Arial" w:hAnsi="Arial" w:cs="Arial"/>
          <w:sz w:val="21"/>
          <w:szCs w:val="21"/>
        </w:rPr>
        <w:t>Statistical Methods for Finding Missing Heritability NHLBI</w:t>
      </w:r>
    </w:p>
    <w:p w:rsidR="00607427" w:rsidRDefault="006F3644" w:rsidP="00607427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Role: Co-Investigator (201</w:t>
      </w:r>
      <w:r w:rsidR="001A3A0B">
        <w:rPr>
          <w:rFonts w:ascii="Arial" w:hAnsi="Arial" w:cs="Arial"/>
          <w:sz w:val="21"/>
          <w:szCs w:val="21"/>
        </w:rPr>
        <w:t>2</w:t>
      </w:r>
      <w:r>
        <w:rPr>
          <w:rFonts w:ascii="Arial" w:hAnsi="Arial" w:cs="Arial"/>
          <w:sz w:val="21"/>
          <w:szCs w:val="21"/>
        </w:rPr>
        <w:t>-2014)</w:t>
      </w:r>
      <w:r w:rsidR="008E5284">
        <w:rPr>
          <w:rFonts w:ascii="Arial" w:hAnsi="Arial" w:cs="Arial"/>
          <w:sz w:val="21"/>
          <w:szCs w:val="21"/>
        </w:rPr>
        <w:t xml:space="preserve"> </w:t>
      </w:r>
      <w:r w:rsidR="00607427">
        <w:rPr>
          <w:rFonts w:ascii="Arial" w:hAnsi="Arial" w:cs="Arial"/>
          <w:sz w:val="21"/>
          <w:szCs w:val="21"/>
        </w:rPr>
        <w:t xml:space="preserve">collaborate with Dr. </w:t>
      </w:r>
      <w:proofErr w:type="spellStart"/>
      <w:r w:rsidR="00607427">
        <w:rPr>
          <w:rFonts w:ascii="Arial" w:hAnsi="Arial" w:cs="Arial"/>
          <w:sz w:val="21"/>
          <w:szCs w:val="21"/>
        </w:rPr>
        <w:t>Momiao</w:t>
      </w:r>
      <w:proofErr w:type="spellEnd"/>
      <w:r w:rsidR="00607427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607427">
        <w:rPr>
          <w:rFonts w:ascii="Arial" w:hAnsi="Arial" w:cs="Arial"/>
          <w:sz w:val="21"/>
          <w:szCs w:val="21"/>
        </w:rPr>
        <w:t>Xiong</w:t>
      </w:r>
      <w:proofErr w:type="spellEnd"/>
      <w:r w:rsidR="00607427">
        <w:rPr>
          <w:rFonts w:ascii="Arial" w:hAnsi="Arial" w:cs="Arial"/>
          <w:sz w:val="21"/>
          <w:szCs w:val="21"/>
        </w:rPr>
        <w:t xml:space="preserve"> (PI)</w:t>
      </w:r>
    </w:p>
    <w:p w:rsidR="008E5284" w:rsidRDefault="008E5284" w:rsidP="00537736">
      <w:pPr>
        <w:jc w:val="both"/>
        <w:rPr>
          <w:rFonts w:ascii="Arial" w:hAnsi="Arial" w:cs="Arial"/>
          <w:sz w:val="21"/>
          <w:szCs w:val="21"/>
        </w:rPr>
      </w:pPr>
    </w:p>
    <w:p w:rsidR="006F3644" w:rsidRDefault="006F3644" w:rsidP="00537736">
      <w:pPr>
        <w:jc w:val="both"/>
        <w:rPr>
          <w:rFonts w:ascii="Arial" w:hAnsi="Arial" w:cs="Arial"/>
          <w:sz w:val="21"/>
          <w:szCs w:val="21"/>
        </w:rPr>
      </w:pPr>
      <w:r w:rsidRPr="006F3644">
        <w:rPr>
          <w:rFonts w:ascii="Arial" w:hAnsi="Arial" w:cs="Arial"/>
          <w:sz w:val="21"/>
          <w:szCs w:val="21"/>
        </w:rPr>
        <w:t>Understanding the genetic architecture of schizophrenia in Chinese population NIMH</w:t>
      </w:r>
    </w:p>
    <w:p w:rsidR="006F3644" w:rsidRDefault="006F3644" w:rsidP="00537736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Role: Co-Investigator (201</w:t>
      </w:r>
      <w:r w:rsidR="001A3A0B">
        <w:rPr>
          <w:rFonts w:ascii="Arial" w:hAnsi="Arial" w:cs="Arial"/>
          <w:sz w:val="21"/>
          <w:szCs w:val="21"/>
        </w:rPr>
        <w:t>3-2014</w:t>
      </w:r>
      <w:r>
        <w:rPr>
          <w:rFonts w:ascii="Arial" w:hAnsi="Arial" w:cs="Arial"/>
          <w:sz w:val="21"/>
          <w:szCs w:val="21"/>
        </w:rPr>
        <w:t>)</w:t>
      </w:r>
      <w:r w:rsidR="00607427" w:rsidRPr="00607427">
        <w:rPr>
          <w:rFonts w:ascii="Arial" w:hAnsi="Arial" w:cs="Arial"/>
          <w:sz w:val="21"/>
          <w:szCs w:val="21"/>
        </w:rPr>
        <w:t xml:space="preserve"> </w:t>
      </w:r>
      <w:r w:rsidR="00607427">
        <w:rPr>
          <w:rFonts w:ascii="Arial" w:hAnsi="Arial" w:cs="Arial"/>
          <w:sz w:val="21"/>
          <w:szCs w:val="21"/>
        </w:rPr>
        <w:t xml:space="preserve">collaborate with Dr. </w:t>
      </w:r>
      <w:proofErr w:type="spellStart"/>
      <w:r w:rsidR="00607427">
        <w:rPr>
          <w:rFonts w:ascii="Arial" w:hAnsi="Arial" w:cs="Arial"/>
          <w:sz w:val="21"/>
          <w:szCs w:val="21"/>
        </w:rPr>
        <w:t>Momiao</w:t>
      </w:r>
      <w:proofErr w:type="spellEnd"/>
      <w:r w:rsidR="00607427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607427">
        <w:rPr>
          <w:rFonts w:ascii="Arial" w:hAnsi="Arial" w:cs="Arial"/>
          <w:sz w:val="21"/>
          <w:szCs w:val="21"/>
        </w:rPr>
        <w:t>Xiong</w:t>
      </w:r>
      <w:proofErr w:type="spellEnd"/>
      <w:r w:rsidR="00607427">
        <w:rPr>
          <w:rFonts w:ascii="Arial" w:hAnsi="Arial" w:cs="Arial"/>
          <w:sz w:val="21"/>
          <w:szCs w:val="21"/>
        </w:rPr>
        <w:t xml:space="preserve"> (PI)</w:t>
      </w:r>
    </w:p>
    <w:p w:rsidR="00BD393F" w:rsidRDefault="00BD393F" w:rsidP="00537736">
      <w:pPr>
        <w:jc w:val="both"/>
        <w:rPr>
          <w:rFonts w:ascii="Arial" w:hAnsi="Arial" w:cs="Arial"/>
          <w:sz w:val="21"/>
          <w:szCs w:val="21"/>
        </w:rPr>
      </w:pPr>
    </w:p>
    <w:p w:rsidR="00BD393F" w:rsidRPr="00BD393F" w:rsidRDefault="00BD393F" w:rsidP="00BD393F">
      <w:pPr>
        <w:pStyle w:val="Heading2"/>
        <w:jc w:val="both"/>
        <w:rPr>
          <w:rFonts w:eastAsia="SimSun" w:cs="Arial"/>
          <w:szCs w:val="21"/>
          <w:lang w:eastAsia="zh-CN"/>
        </w:rPr>
      </w:pPr>
      <w:r w:rsidRPr="00BD393F">
        <w:rPr>
          <w:rFonts w:eastAsia="SimSun" w:cs="Arial"/>
          <w:szCs w:val="21"/>
          <w:lang w:eastAsia="zh-CN"/>
        </w:rPr>
        <w:t xml:space="preserve">Online Conversion </w:t>
      </w:r>
    </w:p>
    <w:p w:rsidR="00BD393F" w:rsidRDefault="00BD393F" w:rsidP="00BD393F">
      <w:pPr>
        <w:pStyle w:val="Default"/>
        <w:jc w:val="both"/>
      </w:pPr>
    </w:p>
    <w:p w:rsidR="00BD393F" w:rsidRPr="005D2FF9" w:rsidRDefault="00BD393F" w:rsidP="00BD393F">
      <w:pPr>
        <w:pStyle w:val="Default"/>
        <w:jc w:val="both"/>
      </w:pPr>
      <w:proofErr w:type="spellStart"/>
      <w:r w:rsidRPr="005D2FF9">
        <w:t>Github</w:t>
      </w:r>
      <w:proofErr w:type="spellEnd"/>
      <w:r w:rsidRPr="005D2FF9">
        <w:t xml:space="preserve"> Page: </w:t>
      </w:r>
      <w:hyperlink r:id="rId9" w:history="1">
        <w:r w:rsidRPr="004B2CD5">
          <w:rPr>
            <w:rStyle w:val="Hyperlink"/>
          </w:rPr>
          <w:t>https://Shicheng-Guo.Github.io/</w:t>
        </w:r>
      </w:hyperlink>
    </w:p>
    <w:p w:rsidR="00BD393F" w:rsidRPr="005D2FF9" w:rsidRDefault="00BD393F" w:rsidP="00BD393F">
      <w:pPr>
        <w:pStyle w:val="Default"/>
        <w:jc w:val="both"/>
      </w:pPr>
      <w:proofErr w:type="spellStart"/>
      <w:r>
        <w:t>Github</w:t>
      </w:r>
      <w:proofErr w:type="spellEnd"/>
      <w:r>
        <w:t xml:space="preserve"> Repository: </w:t>
      </w:r>
      <w:hyperlink r:id="rId10" w:history="1">
        <w:r w:rsidRPr="004B2CD5">
          <w:rPr>
            <w:rStyle w:val="Hyperlink"/>
          </w:rPr>
          <w:t>https://Github.com/Shicheng-Guo</w:t>
        </w:r>
      </w:hyperlink>
    </w:p>
    <w:p w:rsidR="00BD393F" w:rsidRDefault="00BD393F" w:rsidP="00BD393F">
      <w:pPr>
        <w:pStyle w:val="Default"/>
        <w:jc w:val="both"/>
      </w:pPr>
      <w:proofErr w:type="spellStart"/>
      <w:r w:rsidRPr="005D2FF9">
        <w:t>ResearchGate</w:t>
      </w:r>
      <w:proofErr w:type="spellEnd"/>
      <w:r w:rsidRPr="005D2FF9">
        <w:t xml:space="preserve">: </w:t>
      </w:r>
      <w:hyperlink r:id="rId11" w:history="1">
        <w:r w:rsidRPr="004B2CD5">
          <w:rPr>
            <w:rStyle w:val="Hyperlink"/>
          </w:rPr>
          <w:t>https://www.researchgate.net/profile/Shicheng_Guo</w:t>
        </w:r>
      </w:hyperlink>
    </w:p>
    <w:p w:rsidR="00BD393F" w:rsidRDefault="00BD393F" w:rsidP="00BD393F">
      <w:pPr>
        <w:pStyle w:val="Default"/>
        <w:jc w:val="both"/>
      </w:pPr>
      <w:proofErr w:type="spellStart"/>
      <w:r>
        <w:t>Publons</w:t>
      </w:r>
      <w:proofErr w:type="spellEnd"/>
      <w:r>
        <w:t xml:space="preserve">: </w:t>
      </w:r>
      <w:hyperlink r:id="rId12" w:history="1">
        <w:r w:rsidRPr="004B2CD5">
          <w:rPr>
            <w:rStyle w:val="Hyperlink"/>
          </w:rPr>
          <w:t>https://publons.com/researcher/243886/Shicheng-Guo/</w:t>
        </w:r>
      </w:hyperlink>
    </w:p>
    <w:p w:rsidR="00BD393F" w:rsidRPr="00BD393F" w:rsidRDefault="00BD393F" w:rsidP="00BD393F">
      <w:pPr>
        <w:pStyle w:val="Default"/>
        <w:jc w:val="both"/>
      </w:pPr>
      <w:r w:rsidRPr="005D2FF9">
        <w:t xml:space="preserve">Google Scholar:  </w:t>
      </w:r>
      <w:hyperlink r:id="rId13" w:history="1">
        <w:r w:rsidRPr="004B2CD5">
          <w:rPr>
            <w:rStyle w:val="Hyperlink"/>
          </w:rPr>
          <w:t>https://scholar.google.com/citations?user=BixB4TsAAAAJ&amp;hl=en</w:t>
        </w:r>
      </w:hyperlink>
      <w:bookmarkEnd w:id="0"/>
    </w:p>
    <w:sectPr w:rsidR="00BD393F" w:rsidRPr="00BD393F" w:rsidSect="003B75C0">
      <w:foot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3816" w:rsidRDefault="00993816" w:rsidP="0013034C">
      <w:r>
        <w:separator/>
      </w:r>
    </w:p>
  </w:endnote>
  <w:endnote w:type="continuationSeparator" w:id="0">
    <w:p w:rsidR="00993816" w:rsidRDefault="00993816" w:rsidP="001303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1652929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2F5" w:rsidRDefault="00C202F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968D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202F5" w:rsidRDefault="00C202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3816" w:rsidRDefault="00993816" w:rsidP="0013034C">
      <w:r>
        <w:separator/>
      </w:r>
    </w:p>
  </w:footnote>
  <w:footnote w:type="continuationSeparator" w:id="0">
    <w:p w:rsidR="00993816" w:rsidRDefault="00993816" w:rsidP="001303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8BCBA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AA2E6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5CC86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97C3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C9C95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DF6516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0F401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15C4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041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69203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477E8C"/>
    <w:multiLevelType w:val="hybridMultilevel"/>
    <w:tmpl w:val="D0B8A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887CF7"/>
    <w:multiLevelType w:val="hybridMultilevel"/>
    <w:tmpl w:val="E0607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DE1D00"/>
    <w:multiLevelType w:val="hybridMultilevel"/>
    <w:tmpl w:val="6054FA1E"/>
    <w:lvl w:ilvl="0" w:tplc="C63EC118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0F2D7499"/>
    <w:multiLevelType w:val="hybridMultilevel"/>
    <w:tmpl w:val="59AC9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25218E6"/>
    <w:multiLevelType w:val="hybridMultilevel"/>
    <w:tmpl w:val="B2DC43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1DB27275"/>
    <w:multiLevelType w:val="multilevel"/>
    <w:tmpl w:val="A9188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3674EF"/>
    <w:multiLevelType w:val="multilevel"/>
    <w:tmpl w:val="6BE22A62"/>
    <w:lvl w:ilvl="0">
      <w:start w:val="2004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2007"/>
      <w:numFmt w:val="decimal"/>
      <w:lvlText w:val="%1-%2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7" w15:restartNumberingAfterBreak="0">
    <w:nsid w:val="22DB54A4"/>
    <w:multiLevelType w:val="hybridMultilevel"/>
    <w:tmpl w:val="2E50FD96"/>
    <w:lvl w:ilvl="0" w:tplc="21808D6E">
      <w:start w:val="2019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7C4B04"/>
    <w:multiLevelType w:val="hybridMultilevel"/>
    <w:tmpl w:val="00807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3155DC"/>
    <w:multiLevelType w:val="hybridMultilevel"/>
    <w:tmpl w:val="4574CB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BB1FC1"/>
    <w:multiLevelType w:val="hybridMultilevel"/>
    <w:tmpl w:val="C6DC5B48"/>
    <w:lvl w:ilvl="0" w:tplc="390005E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FAA5116"/>
    <w:multiLevelType w:val="hybridMultilevel"/>
    <w:tmpl w:val="8FC05F20"/>
    <w:lvl w:ilvl="0" w:tplc="3BF456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0A85CAF"/>
    <w:multiLevelType w:val="multilevel"/>
    <w:tmpl w:val="C84226E8"/>
    <w:lvl w:ilvl="0">
      <w:start w:val="2003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2004"/>
      <w:numFmt w:val="decimal"/>
      <w:lvlText w:val="%1-%2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3" w15:restartNumberingAfterBreak="0">
    <w:nsid w:val="33492639"/>
    <w:multiLevelType w:val="hybridMultilevel"/>
    <w:tmpl w:val="19984F16"/>
    <w:lvl w:ilvl="0" w:tplc="3AC4E1A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5886F03"/>
    <w:multiLevelType w:val="multilevel"/>
    <w:tmpl w:val="5E56818C"/>
    <w:lvl w:ilvl="0">
      <w:start w:val="2003"/>
      <w:numFmt w:val="decimal"/>
      <w:lvlText w:val="%1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1">
      <w:start w:val="2004"/>
      <w:numFmt w:val="decimal"/>
      <w:lvlText w:val="%1-%2"/>
      <w:lvlJc w:val="left"/>
      <w:pPr>
        <w:tabs>
          <w:tab w:val="num" w:pos="1590"/>
        </w:tabs>
        <w:ind w:left="1590" w:hanging="87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310"/>
        </w:tabs>
        <w:ind w:left="2310" w:hanging="87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030"/>
        </w:tabs>
        <w:ind w:left="3030" w:hanging="87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5" w15:restartNumberingAfterBreak="0">
    <w:nsid w:val="36935371"/>
    <w:multiLevelType w:val="hybridMultilevel"/>
    <w:tmpl w:val="9A52E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B12BB5"/>
    <w:multiLevelType w:val="hybridMultilevel"/>
    <w:tmpl w:val="F6A4A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BBD79D8"/>
    <w:multiLevelType w:val="hybridMultilevel"/>
    <w:tmpl w:val="A90EF31E"/>
    <w:lvl w:ilvl="0" w:tplc="6BBA2DD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F46119D"/>
    <w:multiLevelType w:val="hybridMultilevel"/>
    <w:tmpl w:val="F7CCF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36D676C"/>
    <w:multiLevelType w:val="hybridMultilevel"/>
    <w:tmpl w:val="996A1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4AF28E4"/>
    <w:multiLevelType w:val="multilevel"/>
    <w:tmpl w:val="1256F418"/>
    <w:lvl w:ilvl="0">
      <w:start w:val="1996"/>
      <w:numFmt w:val="decimal"/>
      <w:lvlText w:val="%1"/>
      <w:lvlJc w:val="left"/>
      <w:pPr>
        <w:tabs>
          <w:tab w:val="num" w:pos="1170"/>
        </w:tabs>
        <w:ind w:left="1170" w:hanging="1170"/>
      </w:pPr>
      <w:rPr>
        <w:rFonts w:hint="default"/>
      </w:rPr>
    </w:lvl>
    <w:lvl w:ilvl="1">
      <w:start w:val="1998"/>
      <w:numFmt w:val="decimal"/>
      <w:lvlText w:val="%1-%2"/>
      <w:lvlJc w:val="left"/>
      <w:pPr>
        <w:tabs>
          <w:tab w:val="num" w:pos="1890"/>
        </w:tabs>
        <w:ind w:left="1890" w:hanging="1170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tabs>
          <w:tab w:val="num" w:pos="2610"/>
        </w:tabs>
        <w:ind w:left="2610" w:hanging="117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330"/>
        </w:tabs>
        <w:ind w:left="3330" w:hanging="117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050"/>
        </w:tabs>
        <w:ind w:left="4050" w:hanging="117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770"/>
        </w:tabs>
        <w:ind w:left="4770" w:hanging="117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490"/>
        </w:tabs>
        <w:ind w:left="5490" w:hanging="117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210"/>
        </w:tabs>
        <w:ind w:left="6210" w:hanging="117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31" w15:restartNumberingAfterBreak="0">
    <w:nsid w:val="4C855F4B"/>
    <w:multiLevelType w:val="hybridMultilevel"/>
    <w:tmpl w:val="49DCEACA"/>
    <w:lvl w:ilvl="0" w:tplc="7C14829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13F2E66"/>
    <w:multiLevelType w:val="hybridMultilevel"/>
    <w:tmpl w:val="9232F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1417B76"/>
    <w:multiLevelType w:val="hybridMultilevel"/>
    <w:tmpl w:val="47AAC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8A6C11"/>
    <w:multiLevelType w:val="hybridMultilevel"/>
    <w:tmpl w:val="FEB6384A"/>
    <w:lvl w:ilvl="0" w:tplc="00DC4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6D60B05"/>
    <w:multiLevelType w:val="hybridMultilevel"/>
    <w:tmpl w:val="E766D4E6"/>
    <w:lvl w:ilvl="0" w:tplc="72D6186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8AE657D"/>
    <w:multiLevelType w:val="hybridMultilevel"/>
    <w:tmpl w:val="DAA6C0A0"/>
    <w:lvl w:ilvl="0" w:tplc="57B09458">
      <w:start w:val="1"/>
      <w:numFmt w:val="decimal"/>
      <w:lvlText w:val="%1)"/>
      <w:lvlJc w:val="left"/>
      <w:pPr>
        <w:ind w:left="360" w:hanging="360"/>
      </w:pPr>
      <w:rPr>
        <w:rFonts w:asciiTheme="majorHAnsi" w:eastAsiaTheme="minorEastAsia" w:hAnsiTheme="majorHAnsi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C961E34"/>
    <w:multiLevelType w:val="multilevel"/>
    <w:tmpl w:val="0276CE72"/>
    <w:lvl w:ilvl="0">
      <w:start w:val="1991"/>
      <w:numFmt w:val="decimal"/>
      <w:lvlText w:val="%1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1">
      <w:start w:val="1996"/>
      <w:numFmt w:val="decimal"/>
      <w:lvlText w:val="%1-%2"/>
      <w:lvlJc w:val="left"/>
      <w:pPr>
        <w:tabs>
          <w:tab w:val="num" w:pos="1860"/>
        </w:tabs>
        <w:ind w:left="1860" w:hanging="1140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tabs>
          <w:tab w:val="num" w:pos="2580"/>
        </w:tabs>
        <w:ind w:left="2580" w:hanging="11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300"/>
        </w:tabs>
        <w:ind w:left="3300" w:hanging="11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020"/>
        </w:tabs>
        <w:ind w:left="4020" w:hanging="11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740"/>
        </w:tabs>
        <w:ind w:left="4740" w:hanging="11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460"/>
        </w:tabs>
        <w:ind w:left="5460" w:hanging="11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180"/>
        </w:tabs>
        <w:ind w:left="6180" w:hanging="11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38" w15:restartNumberingAfterBreak="0">
    <w:nsid w:val="6101341C"/>
    <w:multiLevelType w:val="hybridMultilevel"/>
    <w:tmpl w:val="5A0AC814"/>
    <w:lvl w:ilvl="0" w:tplc="0E6473F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9BA59C6"/>
    <w:multiLevelType w:val="hybridMultilevel"/>
    <w:tmpl w:val="B0EE4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127530"/>
    <w:multiLevelType w:val="hybridMultilevel"/>
    <w:tmpl w:val="EDBA9192"/>
    <w:lvl w:ilvl="0" w:tplc="ACB8853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105D5C"/>
    <w:multiLevelType w:val="hybridMultilevel"/>
    <w:tmpl w:val="937ED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0"/>
  </w:num>
  <w:num w:numId="11">
    <w:abstractNumId w:val="22"/>
  </w:num>
  <w:num w:numId="12">
    <w:abstractNumId w:val="30"/>
  </w:num>
  <w:num w:numId="13">
    <w:abstractNumId w:val="37"/>
  </w:num>
  <w:num w:numId="14">
    <w:abstractNumId w:val="24"/>
  </w:num>
  <w:num w:numId="15">
    <w:abstractNumId w:val="16"/>
  </w:num>
  <w:num w:numId="16">
    <w:abstractNumId w:val="14"/>
  </w:num>
  <w:num w:numId="17">
    <w:abstractNumId w:val="34"/>
  </w:num>
  <w:num w:numId="18">
    <w:abstractNumId w:val="12"/>
  </w:num>
  <w:num w:numId="19">
    <w:abstractNumId w:val="31"/>
  </w:num>
  <w:num w:numId="20">
    <w:abstractNumId w:val="21"/>
  </w:num>
  <w:num w:numId="21">
    <w:abstractNumId w:val="36"/>
  </w:num>
  <w:num w:numId="22">
    <w:abstractNumId w:val="35"/>
  </w:num>
  <w:num w:numId="23">
    <w:abstractNumId w:val="38"/>
  </w:num>
  <w:num w:numId="24">
    <w:abstractNumId w:val="20"/>
  </w:num>
  <w:num w:numId="25">
    <w:abstractNumId w:val="23"/>
  </w:num>
  <w:num w:numId="26">
    <w:abstractNumId w:val="33"/>
  </w:num>
  <w:num w:numId="27">
    <w:abstractNumId w:val="13"/>
  </w:num>
  <w:num w:numId="28">
    <w:abstractNumId w:val="41"/>
  </w:num>
  <w:num w:numId="29">
    <w:abstractNumId w:val="18"/>
  </w:num>
  <w:num w:numId="30">
    <w:abstractNumId w:val="32"/>
  </w:num>
  <w:num w:numId="31">
    <w:abstractNumId w:val="11"/>
  </w:num>
  <w:num w:numId="32">
    <w:abstractNumId w:val="15"/>
  </w:num>
  <w:num w:numId="33">
    <w:abstractNumId w:val="29"/>
  </w:num>
  <w:num w:numId="34">
    <w:abstractNumId w:val="10"/>
  </w:num>
  <w:num w:numId="35">
    <w:abstractNumId w:val="28"/>
  </w:num>
  <w:num w:numId="36">
    <w:abstractNumId w:val="39"/>
  </w:num>
  <w:num w:numId="37">
    <w:abstractNumId w:val="25"/>
  </w:num>
  <w:num w:numId="38">
    <w:abstractNumId w:val="40"/>
  </w:num>
  <w:num w:numId="39">
    <w:abstractNumId w:val="26"/>
  </w:num>
  <w:num w:numId="40">
    <w:abstractNumId w:val="27"/>
  </w:num>
  <w:num w:numId="41">
    <w:abstractNumId w:val="17"/>
  </w:num>
  <w:num w:numId="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3B75C0"/>
    <w:rsid w:val="000009AA"/>
    <w:rsid w:val="00003157"/>
    <w:rsid w:val="00007038"/>
    <w:rsid w:val="00012FA3"/>
    <w:rsid w:val="00034B6C"/>
    <w:rsid w:val="000478C1"/>
    <w:rsid w:val="00051CF0"/>
    <w:rsid w:val="00064EB5"/>
    <w:rsid w:val="00074683"/>
    <w:rsid w:val="000817DB"/>
    <w:rsid w:val="00092EA4"/>
    <w:rsid w:val="000A1877"/>
    <w:rsid w:val="000A2444"/>
    <w:rsid w:val="000A7C66"/>
    <w:rsid w:val="000C29DC"/>
    <w:rsid w:val="000C4690"/>
    <w:rsid w:val="000C4C5D"/>
    <w:rsid w:val="000C6453"/>
    <w:rsid w:val="000C707F"/>
    <w:rsid w:val="000D0F39"/>
    <w:rsid w:val="000D3FEA"/>
    <w:rsid w:val="000E766D"/>
    <w:rsid w:val="00110F6F"/>
    <w:rsid w:val="00112076"/>
    <w:rsid w:val="00115A9A"/>
    <w:rsid w:val="0013034C"/>
    <w:rsid w:val="00136BB4"/>
    <w:rsid w:val="00151F52"/>
    <w:rsid w:val="00154655"/>
    <w:rsid w:val="00174FA8"/>
    <w:rsid w:val="001941A0"/>
    <w:rsid w:val="001A0DB4"/>
    <w:rsid w:val="001A3A0B"/>
    <w:rsid w:val="001B61C6"/>
    <w:rsid w:val="001C1F75"/>
    <w:rsid w:val="001D792A"/>
    <w:rsid w:val="00203896"/>
    <w:rsid w:val="00203E4B"/>
    <w:rsid w:val="002049AA"/>
    <w:rsid w:val="00205307"/>
    <w:rsid w:val="00211C1E"/>
    <w:rsid w:val="00213EC5"/>
    <w:rsid w:val="00222D83"/>
    <w:rsid w:val="00234160"/>
    <w:rsid w:val="002359DA"/>
    <w:rsid w:val="002455B6"/>
    <w:rsid w:val="00261901"/>
    <w:rsid w:val="00281529"/>
    <w:rsid w:val="0029207A"/>
    <w:rsid w:val="00292817"/>
    <w:rsid w:val="002B2D65"/>
    <w:rsid w:val="002C6FAE"/>
    <w:rsid w:val="002C7A45"/>
    <w:rsid w:val="002F06FE"/>
    <w:rsid w:val="002F68A1"/>
    <w:rsid w:val="002F73D1"/>
    <w:rsid w:val="003210A5"/>
    <w:rsid w:val="00327085"/>
    <w:rsid w:val="00365217"/>
    <w:rsid w:val="003844A5"/>
    <w:rsid w:val="003856FF"/>
    <w:rsid w:val="00385AE7"/>
    <w:rsid w:val="003931C0"/>
    <w:rsid w:val="003A3CDC"/>
    <w:rsid w:val="003B08D5"/>
    <w:rsid w:val="003B376D"/>
    <w:rsid w:val="003B75C0"/>
    <w:rsid w:val="003C59E5"/>
    <w:rsid w:val="003C7C0F"/>
    <w:rsid w:val="003C7CE7"/>
    <w:rsid w:val="003D07B7"/>
    <w:rsid w:val="003D0A6F"/>
    <w:rsid w:val="003D200C"/>
    <w:rsid w:val="003E492D"/>
    <w:rsid w:val="003E5CB5"/>
    <w:rsid w:val="003F4547"/>
    <w:rsid w:val="003F66A4"/>
    <w:rsid w:val="003F7589"/>
    <w:rsid w:val="00410CDC"/>
    <w:rsid w:val="00413373"/>
    <w:rsid w:val="00427D9C"/>
    <w:rsid w:val="004421CB"/>
    <w:rsid w:val="004454E7"/>
    <w:rsid w:val="004617BE"/>
    <w:rsid w:val="00466324"/>
    <w:rsid w:val="004B0438"/>
    <w:rsid w:val="004B1BA9"/>
    <w:rsid w:val="004B6825"/>
    <w:rsid w:val="00510D2F"/>
    <w:rsid w:val="00513F19"/>
    <w:rsid w:val="00514D9F"/>
    <w:rsid w:val="0053526B"/>
    <w:rsid w:val="00536D21"/>
    <w:rsid w:val="00537736"/>
    <w:rsid w:val="0054020D"/>
    <w:rsid w:val="00540EBF"/>
    <w:rsid w:val="005449FB"/>
    <w:rsid w:val="005551AE"/>
    <w:rsid w:val="00557F6C"/>
    <w:rsid w:val="005866AD"/>
    <w:rsid w:val="005A3C83"/>
    <w:rsid w:val="005C0446"/>
    <w:rsid w:val="005C5918"/>
    <w:rsid w:val="005C6E73"/>
    <w:rsid w:val="005C77D2"/>
    <w:rsid w:val="005D2FF9"/>
    <w:rsid w:val="005F48E7"/>
    <w:rsid w:val="00600CF3"/>
    <w:rsid w:val="00607427"/>
    <w:rsid w:val="00622BC6"/>
    <w:rsid w:val="00627A1E"/>
    <w:rsid w:val="00633BA3"/>
    <w:rsid w:val="006807C2"/>
    <w:rsid w:val="006940E0"/>
    <w:rsid w:val="00696CCC"/>
    <w:rsid w:val="006A1B8A"/>
    <w:rsid w:val="006A1D4E"/>
    <w:rsid w:val="006A5743"/>
    <w:rsid w:val="006B3A80"/>
    <w:rsid w:val="006C7583"/>
    <w:rsid w:val="006C7727"/>
    <w:rsid w:val="006D519A"/>
    <w:rsid w:val="006E72B8"/>
    <w:rsid w:val="006F3644"/>
    <w:rsid w:val="006F5E3B"/>
    <w:rsid w:val="00710B59"/>
    <w:rsid w:val="00720C23"/>
    <w:rsid w:val="0073113C"/>
    <w:rsid w:val="0073204A"/>
    <w:rsid w:val="007465CB"/>
    <w:rsid w:val="007466A0"/>
    <w:rsid w:val="00750D12"/>
    <w:rsid w:val="00761121"/>
    <w:rsid w:val="007A05DF"/>
    <w:rsid w:val="007A6E49"/>
    <w:rsid w:val="007A7BC6"/>
    <w:rsid w:val="007C66FF"/>
    <w:rsid w:val="007E3A8E"/>
    <w:rsid w:val="00804853"/>
    <w:rsid w:val="00822DCE"/>
    <w:rsid w:val="00843B1D"/>
    <w:rsid w:val="00847917"/>
    <w:rsid w:val="008634CF"/>
    <w:rsid w:val="00880BD1"/>
    <w:rsid w:val="00894B03"/>
    <w:rsid w:val="008B0339"/>
    <w:rsid w:val="008B6207"/>
    <w:rsid w:val="008C2B55"/>
    <w:rsid w:val="008D0B23"/>
    <w:rsid w:val="008E4823"/>
    <w:rsid w:val="008E5284"/>
    <w:rsid w:val="008F2667"/>
    <w:rsid w:val="008F79BC"/>
    <w:rsid w:val="00922BC3"/>
    <w:rsid w:val="00932C2F"/>
    <w:rsid w:val="00951113"/>
    <w:rsid w:val="00971E13"/>
    <w:rsid w:val="00993816"/>
    <w:rsid w:val="009953BB"/>
    <w:rsid w:val="009B1BCF"/>
    <w:rsid w:val="009B295A"/>
    <w:rsid w:val="009B295B"/>
    <w:rsid w:val="009D5CDE"/>
    <w:rsid w:val="009E74AC"/>
    <w:rsid w:val="009F2571"/>
    <w:rsid w:val="00A4593C"/>
    <w:rsid w:val="00A73869"/>
    <w:rsid w:val="00A77B24"/>
    <w:rsid w:val="00A90C95"/>
    <w:rsid w:val="00AA71DA"/>
    <w:rsid w:val="00AD070E"/>
    <w:rsid w:val="00AD44A9"/>
    <w:rsid w:val="00AD6B9D"/>
    <w:rsid w:val="00AE5EDA"/>
    <w:rsid w:val="00AF23DE"/>
    <w:rsid w:val="00AF3064"/>
    <w:rsid w:val="00B033B5"/>
    <w:rsid w:val="00B12371"/>
    <w:rsid w:val="00B3294A"/>
    <w:rsid w:val="00B566B6"/>
    <w:rsid w:val="00B71C6C"/>
    <w:rsid w:val="00B803EF"/>
    <w:rsid w:val="00BC1365"/>
    <w:rsid w:val="00BC292B"/>
    <w:rsid w:val="00BD393F"/>
    <w:rsid w:val="00BE0650"/>
    <w:rsid w:val="00BE4030"/>
    <w:rsid w:val="00BE51BD"/>
    <w:rsid w:val="00BF157A"/>
    <w:rsid w:val="00BF2477"/>
    <w:rsid w:val="00BF791B"/>
    <w:rsid w:val="00C1590E"/>
    <w:rsid w:val="00C16432"/>
    <w:rsid w:val="00C202F5"/>
    <w:rsid w:val="00C40B59"/>
    <w:rsid w:val="00C451BA"/>
    <w:rsid w:val="00C4647C"/>
    <w:rsid w:val="00C52908"/>
    <w:rsid w:val="00C52CD0"/>
    <w:rsid w:val="00C6425E"/>
    <w:rsid w:val="00C82999"/>
    <w:rsid w:val="00C917A7"/>
    <w:rsid w:val="00CA0717"/>
    <w:rsid w:val="00CD6DDC"/>
    <w:rsid w:val="00CE2E94"/>
    <w:rsid w:val="00D20CB0"/>
    <w:rsid w:val="00D2362D"/>
    <w:rsid w:val="00D33B46"/>
    <w:rsid w:val="00D4636A"/>
    <w:rsid w:val="00D517E1"/>
    <w:rsid w:val="00D716EE"/>
    <w:rsid w:val="00D7434A"/>
    <w:rsid w:val="00D8719E"/>
    <w:rsid w:val="00DB7EC6"/>
    <w:rsid w:val="00DC14D4"/>
    <w:rsid w:val="00E35435"/>
    <w:rsid w:val="00E50A47"/>
    <w:rsid w:val="00E56E08"/>
    <w:rsid w:val="00E60229"/>
    <w:rsid w:val="00E63772"/>
    <w:rsid w:val="00E6708E"/>
    <w:rsid w:val="00E67FE6"/>
    <w:rsid w:val="00E75A24"/>
    <w:rsid w:val="00E86E16"/>
    <w:rsid w:val="00ED0A25"/>
    <w:rsid w:val="00EF2106"/>
    <w:rsid w:val="00F01DFC"/>
    <w:rsid w:val="00F036CA"/>
    <w:rsid w:val="00F06A84"/>
    <w:rsid w:val="00F34209"/>
    <w:rsid w:val="00F5148E"/>
    <w:rsid w:val="00F5509C"/>
    <w:rsid w:val="00F608DD"/>
    <w:rsid w:val="00F74A01"/>
    <w:rsid w:val="00F90D63"/>
    <w:rsid w:val="00F968DD"/>
    <w:rsid w:val="00FA21DC"/>
    <w:rsid w:val="00FA52BE"/>
    <w:rsid w:val="00FC2F04"/>
    <w:rsid w:val="00FF2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21D422"/>
  <w15:docId w15:val="{F1252A5B-0301-453F-A7D4-2B8FC9F10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75C0"/>
    <w:rPr>
      <w:rFonts w:eastAsiaTheme="minorEastAsia"/>
      <w:szCs w:val="24"/>
    </w:rPr>
  </w:style>
  <w:style w:type="paragraph" w:styleId="Heading1">
    <w:name w:val="heading 1"/>
    <w:basedOn w:val="Normal"/>
    <w:next w:val="Normal"/>
    <w:link w:val="Heading1Char"/>
    <w:qFormat/>
    <w:rsid w:val="003B75C0"/>
    <w:pPr>
      <w:outlineLvl w:val="0"/>
    </w:pPr>
    <w:rPr>
      <w:rFonts w:ascii="Arial" w:hAnsi="Arial"/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rsid w:val="007A7BC6"/>
    <w:pPr>
      <w:keepNext/>
      <w:outlineLvl w:val="1"/>
    </w:pPr>
    <w:rPr>
      <w:rFonts w:ascii="Arial" w:hAnsi="Arial"/>
      <w:b/>
      <w:iCs/>
      <w:sz w:val="21"/>
    </w:rPr>
  </w:style>
  <w:style w:type="paragraph" w:styleId="Heading3">
    <w:name w:val="heading 3"/>
    <w:basedOn w:val="Normal"/>
    <w:next w:val="Normal"/>
    <w:link w:val="Heading3Char"/>
    <w:qFormat/>
    <w:rsid w:val="003B75C0"/>
    <w:pPr>
      <w:keepNext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3B75C0"/>
    <w:pPr>
      <w:keepNext/>
      <w:pBdr>
        <w:bottom w:val="single" w:sz="8" w:space="1" w:color="003366"/>
      </w:pBdr>
      <w:jc w:val="both"/>
      <w:outlineLvl w:val="3"/>
    </w:pPr>
    <w:rPr>
      <w:color w:val="000080"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3B75C0"/>
    <w:pPr>
      <w:keepNext/>
      <w:jc w:val="both"/>
      <w:outlineLvl w:val="4"/>
    </w:pPr>
    <w:rPr>
      <w:rFonts w:ascii="Arial Narrow" w:hAnsi="Arial Narrow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B75C0"/>
    <w:rPr>
      <w:rFonts w:ascii="Arial" w:eastAsiaTheme="minorEastAsia" w:hAnsi="Arial"/>
      <w:b/>
      <w:bCs/>
      <w:sz w:val="28"/>
      <w:szCs w:val="24"/>
    </w:rPr>
  </w:style>
  <w:style w:type="character" w:customStyle="1" w:styleId="Heading2Char">
    <w:name w:val="Heading 2 Char"/>
    <w:basedOn w:val="DefaultParagraphFont"/>
    <w:link w:val="Heading2"/>
    <w:rsid w:val="007A7BC6"/>
    <w:rPr>
      <w:rFonts w:ascii="Arial" w:eastAsiaTheme="minorEastAsia" w:hAnsi="Arial"/>
      <w:b/>
      <w:iCs/>
      <w:sz w:val="21"/>
      <w:szCs w:val="24"/>
    </w:rPr>
  </w:style>
  <w:style w:type="character" w:customStyle="1" w:styleId="Heading3Char">
    <w:name w:val="Heading 3 Char"/>
    <w:basedOn w:val="DefaultParagraphFont"/>
    <w:link w:val="Heading3"/>
    <w:rsid w:val="003B75C0"/>
    <w:rPr>
      <w:rFonts w:eastAsiaTheme="minorEastAsia" w:cs="Arial"/>
      <w:b/>
      <w:bCs/>
      <w:szCs w:val="26"/>
    </w:rPr>
  </w:style>
  <w:style w:type="character" w:customStyle="1" w:styleId="Heading4Char">
    <w:name w:val="Heading 4 Char"/>
    <w:basedOn w:val="DefaultParagraphFont"/>
    <w:link w:val="Heading4"/>
    <w:rsid w:val="003B75C0"/>
    <w:rPr>
      <w:rFonts w:eastAsiaTheme="minorEastAsia"/>
      <w:color w:val="000080"/>
      <w:sz w:val="32"/>
      <w:szCs w:val="32"/>
    </w:rPr>
  </w:style>
  <w:style w:type="character" w:customStyle="1" w:styleId="Heading5Char">
    <w:name w:val="Heading 5 Char"/>
    <w:basedOn w:val="DefaultParagraphFont"/>
    <w:link w:val="Heading5"/>
    <w:rsid w:val="003B75C0"/>
    <w:rPr>
      <w:rFonts w:ascii="Arial Narrow" w:eastAsiaTheme="minorEastAsia" w:hAnsi="Arial Narrow"/>
      <w:b/>
      <w:bCs/>
      <w:szCs w:val="24"/>
    </w:rPr>
  </w:style>
  <w:style w:type="paragraph" w:styleId="BodyTextIndent">
    <w:name w:val="Body Text Indent"/>
    <w:basedOn w:val="Normal"/>
    <w:link w:val="BodyTextIndentChar"/>
    <w:rsid w:val="003B75C0"/>
    <w:pPr>
      <w:ind w:firstLine="720"/>
      <w:jc w:val="both"/>
    </w:pPr>
    <w:rPr>
      <w:rFonts w:ascii="Century Gothic" w:hAnsi="Century Gothic"/>
    </w:rPr>
  </w:style>
  <w:style w:type="character" w:customStyle="1" w:styleId="BodyTextIndentChar">
    <w:name w:val="Body Text Indent Char"/>
    <w:basedOn w:val="DefaultParagraphFont"/>
    <w:link w:val="BodyTextIndent"/>
    <w:rsid w:val="003B75C0"/>
    <w:rPr>
      <w:rFonts w:ascii="Century Gothic" w:eastAsiaTheme="minorEastAsia" w:hAnsi="Century Gothic"/>
      <w:szCs w:val="24"/>
    </w:rPr>
  </w:style>
  <w:style w:type="paragraph" w:styleId="BodyTextIndent2">
    <w:name w:val="Body Text Indent 2"/>
    <w:basedOn w:val="Normal"/>
    <w:link w:val="BodyTextIndent2Char"/>
    <w:rsid w:val="003B75C0"/>
    <w:pPr>
      <w:ind w:firstLine="720"/>
      <w:jc w:val="both"/>
    </w:pPr>
    <w:rPr>
      <w:rFonts w:ascii="Century Gothic" w:hAnsi="Century Gothic"/>
      <w:sz w:val="18"/>
    </w:rPr>
  </w:style>
  <w:style w:type="character" w:customStyle="1" w:styleId="BodyTextIndent2Char">
    <w:name w:val="Body Text Indent 2 Char"/>
    <w:basedOn w:val="DefaultParagraphFont"/>
    <w:link w:val="BodyTextIndent2"/>
    <w:rsid w:val="003B75C0"/>
    <w:rPr>
      <w:rFonts w:ascii="Century Gothic" w:eastAsiaTheme="minorEastAsia" w:hAnsi="Century Gothic"/>
      <w:sz w:val="18"/>
      <w:szCs w:val="24"/>
    </w:rPr>
  </w:style>
  <w:style w:type="paragraph" w:styleId="BodyTextIndent3">
    <w:name w:val="Body Text Indent 3"/>
    <w:basedOn w:val="Normal"/>
    <w:link w:val="BodyTextIndent3Char"/>
    <w:rsid w:val="003B75C0"/>
    <w:pPr>
      <w:ind w:left="1800" w:firstLine="360"/>
      <w:jc w:val="both"/>
    </w:pPr>
    <w:rPr>
      <w:rFonts w:ascii="Century Gothic" w:hAnsi="Century Gothic"/>
      <w:sz w:val="18"/>
    </w:rPr>
  </w:style>
  <w:style w:type="character" w:customStyle="1" w:styleId="BodyTextIndent3Char">
    <w:name w:val="Body Text Indent 3 Char"/>
    <w:basedOn w:val="DefaultParagraphFont"/>
    <w:link w:val="BodyTextIndent3"/>
    <w:rsid w:val="003B75C0"/>
    <w:rPr>
      <w:rFonts w:ascii="Century Gothic" w:eastAsiaTheme="minorEastAsia" w:hAnsi="Century Gothic"/>
      <w:sz w:val="18"/>
      <w:szCs w:val="24"/>
    </w:rPr>
  </w:style>
  <w:style w:type="table" w:styleId="TableGrid">
    <w:name w:val="Table Grid"/>
    <w:basedOn w:val="TableNormal"/>
    <w:rsid w:val="003B75C0"/>
    <w:rPr>
      <w:rFonts w:eastAsiaTheme="minorEastAsi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word">
    <w:name w:val="word"/>
    <w:basedOn w:val="DefaultParagraphFont"/>
    <w:qFormat/>
    <w:rsid w:val="003B75C0"/>
  </w:style>
  <w:style w:type="character" w:customStyle="1" w:styleId="trans">
    <w:name w:val="trans"/>
    <w:basedOn w:val="DefaultParagraphFont"/>
    <w:rsid w:val="003B75C0"/>
  </w:style>
  <w:style w:type="character" w:styleId="Hyperlink">
    <w:name w:val="Hyperlink"/>
    <w:basedOn w:val="DefaultParagraphFont"/>
    <w:uiPriority w:val="99"/>
    <w:unhideWhenUsed/>
    <w:rsid w:val="003B75C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B75C0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rsid w:val="003B75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B75C0"/>
    <w:rPr>
      <w:rFonts w:eastAsiaTheme="minorEastAsia"/>
      <w:sz w:val="18"/>
      <w:szCs w:val="18"/>
    </w:rPr>
  </w:style>
  <w:style w:type="paragraph" w:styleId="Footer">
    <w:name w:val="footer"/>
    <w:basedOn w:val="Normal"/>
    <w:link w:val="FooterChar"/>
    <w:uiPriority w:val="99"/>
    <w:rsid w:val="003B75C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B75C0"/>
    <w:rPr>
      <w:rFonts w:eastAsiaTheme="minorEastAsia"/>
      <w:sz w:val="18"/>
      <w:szCs w:val="18"/>
    </w:rPr>
  </w:style>
  <w:style w:type="character" w:customStyle="1" w:styleId="apple-style-span">
    <w:name w:val="apple-style-span"/>
    <w:basedOn w:val="DefaultParagraphFont"/>
    <w:rsid w:val="003B75C0"/>
  </w:style>
  <w:style w:type="paragraph" w:styleId="BalloonText">
    <w:name w:val="Balloon Text"/>
    <w:basedOn w:val="Normal"/>
    <w:link w:val="BalloonTextChar"/>
    <w:rsid w:val="003B75C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B75C0"/>
    <w:rPr>
      <w:rFonts w:eastAsiaTheme="minorEastAsia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3B75C0"/>
    <w:rPr>
      <w:i/>
      <w:iCs/>
    </w:rPr>
  </w:style>
  <w:style w:type="character" w:customStyle="1" w:styleId="apple-converted-space">
    <w:name w:val="apple-converted-space"/>
    <w:basedOn w:val="DefaultParagraphFont"/>
    <w:rsid w:val="003B75C0"/>
  </w:style>
  <w:style w:type="paragraph" w:customStyle="1" w:styleId="style13">
    <w:name w:val="style13"/>
    <w:basedOn w:val="Normal"/>
    <w:rsid w:val="003B75C0"/>
    <w:pPr>
      <w:spacing w:line="360" w:lineRule="atLeast"/>
      <w:ind w:firstLine="284"/>
      <w:jc w:val="center"/>
    </w:pPr>
    <w:rPr>
      <w:rFonts w:ascii="SimSun" w:eastAsia="SimSun" w:hAnsi="SimSun" w:cs="SimSun"/>
      <w:color w:val="000000"/>
      <w:sz w:val="24"/>
      <w:lang w:eastAsia="zh-CN"/>
    </w:rPr>
  </w:style>
  <w:style w:type="character" w:customStyle="1" w:styleId="style71">
    <w:name w:val="style71"/>
    <w:basedOn w:val="DefaultParagraphFont"/>
    <w:rsid w:val="003B75C0"/>
    <w:rPr>
      <w:rFonts w:ascii="Times New Roman" w:hAnsi="Times New Roman" w:cs="Times New Roman" w:hint="default"/>
    </w:rPr>
  </w:style>
  <w:style w:type="paragraph" w:customStyle="1" w:styleId="Default">
    <w:name w:val="Default"/>
    <w:rsid w:val="003B75C0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3B75C0"/>
    <w:pPr>
      <w:spacing w:before="100" w:beforeAutospacing="1" w:after="100" w:afterAutospacing="1"/>
    </w:pPr>
    <w:rPr>
      <w:rFonts w:ascii="SimSun" w:eastAsia="SimSun" w:hAnsi="SimSun" w:cs="SimSun"/>
      <w:sz w:val="24"/>
      <w:lang w:eastAsia="zh-C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B75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B75C0"/>
    <w:rPr>
      <w:rFonts w:ascii="Courier New" w:hAnsi="Courier New" w:cs="Courier New"/>
      <w:lang w:eastAsia="zh-CN"/>
    </w:rPr>
  </w:style>
  <w:style w:type="paragraph" w:styleId="BodyText">
    <w:name w:val="Body Text"/>
    <w:basedOn w:val="Normal"/>
    <w:link w:val="BodyTextChar"/>
    <w:unhideWhenUsed/>
    <w:rsid w:val="003B75C0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3B75C0"/>
    <w:rPr>
      <w:rFonts w:eastAsiaTheme="minorEastAsia"/>
      <w:szCs w:val="24"/>
    </w:rPr>
  </w:style>
  <w:style w:type="paragraph" w:customStyle="1" w:styleId="EndNoteBibliographyTitle">
    <w:name w:val="EndNote Bibliography Title"/>
    <w:basedOn w:val="Normal"/>
    <w:link w:val="EndNoteBibliographyTitleChar"/>
    <w:rsid w:val="003B75C0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3B75C0"/>
    <w:rPr>
      <w:rFonts w:eastAsiaTheme="minorEastAsia"/>
      <w:noProof/>
      <w:szCs w:val="24"/>
    </w:rPr>
  </w:style>
  <w:style w:type="paragraph" w:customStyle="1" w:styleId="EndNoteBibliography">
    <w:name w:val="EndNote Bibliography"/>
    <w:basedOn w:val="Normal"/>
    <w:link w:val="EndNoteBibliographyChar"/>
    <w:rsid w:val="003B75C0"/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3B75C0"/>
    <w:rPr>
      <w:rFonts w:eastAsiaTheme="minorEastAsia"/>
      <w:noProof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B75C0"/>
    <w:rPr>
      <w:color w:val="808080"/>
      <w:shd w:val="clear" w:color="auto" w:fill="E6E6E6"/>
    </w:rPr>
  </w:style>
  <w:style w:type="character" w:customStyle="1" w:styleId="name">
    <w:name w:val="name"/>
    <w:basedOn w:val="DefaultParagraphFont"/>
    <w:rsid w:val="002C7A45"/>
  </w:style>
  <w:style w:type="character" w:styleId="Strong">
    <w:name w:val="Strong"/>
    <w:basedOn w:val="DefaultParagraphFont"/>
    <w:uiPriority w:val="22"/>
    <w:qFormat/>
    <w:rsid w:val="004B6825"/>
    <w:rPr>
      <w:b/>
      <w:bCs/>
    </w:rPr>
  </w:style>
  <w:style w:type="character" w:customStyle="1" w:styleId="authors">
    <w:name w:val="authors"/>
    <w:basedOn w:val="DefaultParagraphFont"/>
    <w:rsid w:val="00AF23DE"/>
  </w:style>
  <w:style w:type="character" w:customStyle="1" w:styleId="source">
    <w:name w:val="source"/>
    <w:basedOn w:val="DefaultParagraphFont"/>
    <w:rsid w:val="00AF23DE"/>
  </w:style>
  <w:style w:type="character" w:customStyle="1" w:styleId="pubdate">
    <w:name w:val="pubdate"/>
    <w:basedOn w:val="DefaultParagraphFont"/>
    <w:rsid w:val="00AF23DE"/>
  </w:style>
  <w:style w:type="character" w:customStyle="1" w:styleId="volume">
    <w:name w:val="volume"/>
    <w:basedOn w:val="DefaultParagraphFont"/>
    <w:rsid w:val="00AF23DE"/>
  </w:style>
  <w:style w:type="character" w:customStyle="1" w:styleId="pages">
    <w:name w:val="pages"/>
    <w:basedOn w:val="DefaultParagraphFont"/>
    <w:rsid w:val="00AF23DE"/>
  </w:style>
  <w:style w:type="character" w:customStyle="1" w:styleId="doi">
    <w:name w:val="doi"/>
    <w:basedOn w:val="DefaultParagraphFont"/>
    <w:rsid w:val="00AF23DE"/>
  </w:style>
  <w:style w:type="character" w:customStyle="1" w:styleId="pubstatus">
    <w:name w:val="pubstatus"/>
    <w:basedOn w:val="DefaultParagraphFont"/>
    <w:rsid w:val="00AF23DE"/>
  </w:style>
  <w:style w:type="character" w:customStyle="1" w:styleId="pmid">
    <w:name w:val="pmid"/>
    <w:basedOn w:val="DefaultParagraphFont"/>
    <w:rsid w:val="00AF23DE"/>
  </w:style>
  <w:style w:type="character" w:customStyle="1" w:styleId="pmcid">
    <w:name w:val="pmcid"/>
    <w:basedOn w:val="DefaultParagraphFont"/>
    <w:rsid w:val="00AF23DE"/>
  </w:style>
  <w:style w:type="character" w:styleId="CommentReference">
    <w:name w:val="annotation reference"/>
    <w:basedOn w:val="DefaultParagraphFont"/>
    <w:semiHidden/>
    <w:unhideWhenUsed/>
    <w:rsid w:val="003D0A6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D0A6F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D0A6F"/>
    <w:rPr>
      <w:rFonts w:eastAsiaTheme="minorEastAsia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D0A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3D0A6F"/>
    <w:rPr>
      <w:rFonts w:eastAsiaTheme="minorEastAsia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6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528113">
          <w:marLeft w:val="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9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16484">
          <w:marLeft w:val="0"/>
          <w:marRight w:val="0"/>
          <w:marTop w:val="2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1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9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3535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2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op.frontiersin.org/journal/451" TargetMode="External"/><Relationship Id="rId13" Type="http://schemas.openxmlformats.org/officeDocument/2006/relationships/hyperlink" Target="https://scholar.google.com/citations?user=BixB4TsAAAAJ&amp;hl=e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cbi.nlm.nih.gov/pubmed/31024609/" TargetMode="External"/><Relationship Id="rId12" Type="http://schemas.openxmlformats.org/officeDocument/2006/relationships/hyperlink" Target="https://publons.com/researcher/243886/Shicheng-Guo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researchgate.net/profile/Shicheng_Guo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Shicheng-Gu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hicheng-Guo.Github.io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821877FB.dotm</Template>
  <TotalTime>372</TotalTime>
  <Pages>6</Pages>
  <Words>3257</Words>
  <Characters>18356</Characters>
  <Application>Microsoft Office Word</Application>
  <DocSecurity>0</DocSecurity>
  <Lines>152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Marshfield Clinic</Company>
  <LinksUpToDate>false</LinksUpToDate>
  <CharactersWithSpaces>21570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Schrodi, Steven J PHD</dc:creator>
  <cp:lastModifiedBy>Guo, Shicheng</cp:lastModifiedBy>
  <cp:revision>93</cp:revision>
  <cp:lastPrinted>2019-08-07T02:42:00Z</cp:lastPrinted>
  <dcterms:created xsi:type="dcterms:W3CDTF">2019-07-31T22:46:00Z</dcterms:created>
  <dcterms:modified xsi:type="dcterms:W3CDTF">2019-08-13T06:12:00Z</dcterms:modified>
</cp:coreProperties>
</file>