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r w:rsidRPr="003B376D">
        <w:rPr>
          <w:rFonts w:cs="Arial"/>
          <w:szCs w:val="21"/>
          <w:lang w:eastAsia="zh-CN"/>
        </w:rPr>
        <w:t>Shicheng Guo</w:t>
      </w:r>
    </w:p>
    <w:p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:rsidR="003B75C0" w:rsidRDefault="003B75C0" w:rsidP="00413373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>School of Life Sciences, Fudan University,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:rsidR="00281529" w:rsidRPr="00E35435" w:rsidRDefault="0028152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8B0339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2017-Pres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:rsidR="003B75C0" w:rsidRPr="00E35435" w:rsidRDefault="008B033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:rsidR="004B1BA9" w:rsidRPr="004B1BA9" w:rsidRDefault="004B1BA9" w:rsidP="004B1BA9">
      <w:pPr>
        <w:rPr>
          <w:lang w:eastAsia="zh-CN"/>
        </w:rPr>
      </w:pPr>
    </w:p>
    <w:p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(2009, 2012, 2013, Fudan University), Shanghai,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Pr="00E35435" w:rsidRDefault="002C7A45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Ph.D. Dissertation</w:t>
      </w:r>
    </w:p>
    <w:p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Jin</w:t>
      </w:r>
      <w:r w:rsidR="000C4C5D">
        <w:rPr>
          <w:rStyle w:val="word"/>
          <w:rFonts w:ascii="Arial" w:hAnsi="Arial" w:cs="Arial"/>
          <w:sz w:val="21"/>
          <w:szCs w:val="21"/>
          <w:lang w:eastAsia="zh-CN"/>
        </w:rPr>
        <w:t xml:space="preserve"> and Dr.</w:t>
      </w:r>
      <w:r w:rsidR="005C77D2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0C4C5D">
        <w:rPr>
          <w:rStyle w:val="word"/>
          <w:rFonts w:ascii="Arial" w:hAnsi="Arial" w:cs="Arial"/>
          <w:sz w:val="21"/>
          <w:szCs w:val="21"/>
          <w:lang w:eastAsia="zh-CN"/>
        </w:rPr>
        <w:t>Jiucun Wang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, MOE Key Laboratory of Contemporary anthropology, Fudan University</w:t>
      </w:r>
    </w:p>
    <w:p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:rsidR="00557F6C" w:rsidRPr="00557F6C" w:rsidRDefault="00CE2E94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:rsidR="00557F6C" w:rsidRPr="00557F6C" w:rsidRDefault="00557F6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He D.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, Guo Q.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Zhu Q.*, Shen J., Jiang T., Tang X., Cheng P., Wang R., Ding Q.,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Steven J. Schrodi</w:t>
      </w:r>
      <w:r w:rsidR="00BF157A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.,  Bao C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. Triple Therapy of cDMARDs in Patients with Rheumatoid Arthritis: Results of a double-blind randomized controlled study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:rsidR="00557F6C" w:rsidRDefault="00557F6C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:rsidR="00F5148E" w:rsidRDefault="00F5148E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:rsidR="003B75C0" w:rsidRPr="00600CF3" w:rsidRDefault="003B75C0" w:rsidP="00537736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t>Publications</w:t>
      </w:r>
    </w:p>
    <w:p w:rsidR="005C6E73" w:rsidRPr="00E35435" w:rsidRDefault="005C6E7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bookmarkStart w:id="0" w:name="_ENREF_1"/>
    </w:p>
    <w:p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J. </w:t>
      </w:r>
      <w:hyperlink r:id="rId7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2019;10: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:rsidR="00327085" w:rsidRPr="00E3543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0"/>
    </w:p>
    <w:p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1"/>
    </w:p>
    <w:p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4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9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1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Chen, J. Wang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9"/>
    </w:p>
    <w:p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2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1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9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3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2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lastRenderedPageBreak/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6"/>
    </w:p>
    <w:p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7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8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9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7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40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8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1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39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2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3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1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4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2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5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3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6"/>
    </w:p>
    <w:p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4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7"/>
    </w:p>
    <w:p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5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8"/>
    </w:p>
    <w:p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6"/>
    </w:p>
    <w:p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9"/>
    </w:p>
    <w:p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7"/>
    </w:p>
    <w:p w:rsidR="00B12371" w:rsidRDefault="00B12371" w:rsidP="00537736">
      <w:pPr>
        <w:jc w:val="both"/>
        <w:rPr>
          <w:rFonts w:ascii="Arial" w:hAnsi="Arial" w:cs="Arial"/>
          <w:sz w:val="21"/>
          <w:szCs w:val="21"/>
        </w:rPr>
      </w:pPr>
    </w:p>
    <w:p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>or genes mediated by DNA h</w:t>
      </w:r>
      <w:r w:rsidR="000478C1" w:rsidRPr="00600CF3">
        <w:rPr>
          <w:sz w:val="21"/>
          <w:szCs w:val="21"/>
        </w:rPr>
        <w:t>yper</w:t>
      </w:r>
      <w:bookmarkStart w:id="48" w:name="_GoBack"/>
      <w:bookmarkEnd w:id="48"/>
      <w:r w:rsidR="000478C1" w:rsidRPr="00600CF3">
        <w:rPr>
          <w:sz w:val="21"/>
          <w:szCs w:val="21"/>
        </w:rPr>
        <w:t>m</w:t>
      </w:r>
      <w:r w:rsidR="00922BC3" w:rsidRPr="00600CF3">
        <w:rPr>
          <w:sz w:val="21"/>
          <w:szCs w:val="21"/>
        </w:rPr>
        <w:t>ethylation, Tumor Suppressor Genes, IntechOpen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:rsidR="00C451BA" w:rsidRPr="00E35435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Oral Presentation</w:t>
      </w:r>
      <w:r w:rsidR="003D0A6F">
        <w:rPr>
          <w:rFonts w:eastAsia="SimSun" w:cs="Arial"/>
          <w:szCs w:val="21"/>
          <w:lang w:eastAsia="zh-CN"/>
        </w:rPr>
        <w:t>s</w:t>
      </w:r>
    </w:p>
    <w:p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>Mapping Hemochromatosis Genes using a Novel Recessive Diplotype Approach in the Marshfield Clinic Personalized Medicine Research Project (PMRP), MCRI Scientific Seminar, 03/13/2019</w:t>
      </w:r>
    </w:p>
    <w:p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>Identification of novel Hemochromatosis genes using Recessive Diplotype Approach in the Marshfield Clinic Personalized Medicine Research Project (PMRP), MCRI scientist meeting, 04/15/2019</w:t>
      </w:r>
    </w:p>
    <w:p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Jin L, Xiong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MBD-s</w:t>
      </w:r>
      <w:r w:rsidR="00151F52" w:rsidRPr="00E35435">
        <w:rPr>
          <w:sz w:val="21"/>
          <w:szCs w:val="21"/>
        </w:rPr>
        <w:t xml:space="preserve">eq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Xiong M, Jin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A novel method for ultrasound image analysis. NCI-NIBIB Point of Care Technologies for Cancer Conference. January 8-10, 2014, Natcher Center, NIH campus- Building 45, Bethesda, Maryland. 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:rsidR="00E63772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Wang J, Li Jin. (2012) A Panel of Epigenetic Biomarkers of NSCLC identified by genome-wide DNA methylation microarray, 2012, ASHG</w:t>
      </w:r>
    </w:p>
    <w:p w:rsidR="00365217" w:rsidRDefault="00365217" w:rsidP="005D2FF9">
      <w:pPr>
        <w:pStyle w:val="Default"/>
        <w:jc w:val="both"/>
        <w:rPr>
          <w:sz w:val="21"/>
          <w:szCs w:val="21"/>
        </w:rPr>
      </w:pPr>
    </w:p>
    <w:p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:rsidR="00D716EE" w:rsidRPr="005C7313" w:rsidRDefault="00C1590E" w:rsidP="00537736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Pr="005C7313">
        <w:rPr>
          <w:rFonts w:ascii="Arial" w:hAnsi="Arial" w:cs="Arial"/>
          <w:i/>
          <w:sz w:val="21"/>
          <w:szCs w:val="21"/>
        </w:rPr>
        <w:t>Clinical Epigenetics</w:t>
      </w:r>
    </w:p>
    <w:p w:rsidR="00F90D63" w:rsidRPr="005C7313" w:rsidRDefault="00F90D63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Pediatric Endocrinology and Metabolism</w:t>
      </w:r>
    </w:p>
    <w:p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International Medical Research</w:t>
      </w:r>
    </w:p>
    <w:p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</w:p>
    <w:p w:rsidR="00112076" w:rsidRPr="005C7313" w:rsidRDefault="00112076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Functional &amp; Integrative Genomics</w:t>
      </w:r>
    </w:p>
    <w:p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Thoracic Oncology</w:t>
      </w:r>
    </w:p>
    <w:p w:rsidR="005449FB" w:rsidRPr="005C7313" w:rsidRDefault="005449F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Thoracic Disease</w:t>
      </w:r>
    </w:p>
    <w:p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</w:p>
    <w:p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</w:p>
    <w:p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</w:p>
    <w:p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</w:p>
    <w:p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Epigenomics</w:t>
      </w:r>
    </w:p>
    <w:p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</w:p>
    <w:p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</w:p>
    <w:p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</w:p>
    <w:p w:rsidR="003C7C0F" w:rsidRPr="005C7313" w:rsidRDefault="00514D9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One</w:t>
      </w:r>
    </w:p>
    <w:p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lastRenderedPageBreak/>
        <w:t>Epigenetics</w:t>
      </w:r>
    </w:p>
    <w:p w:rsidR="003210A5" w:rsidRPr="005C7313" w:rsidRDefault="003210A5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Genetics</w:t>
      </w:r>
    </w:p>
    <w:p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</w:t>
      </w:r>
      <w:r w:rsidR="005C7313" w:rsidRPr="005C7313">
        <w:rPr>
          <w:rFonts w:ascii="Arial" w:hAnsi="Arial" w:cs="Arial"/>
          <w:i/>
          <w:sz w:val="21"/>
          <w:szCs w:val="21"/>
        </w:rPr>
        <w:t>s</w:t>
      </w:r>
    </w:p>
    <w:p w:rsidR="008F79BC" w:rsidRPr="005C7313" w:rsidRDefault="008F79BC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</w:p>
    <w:p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</w:p>
    <w:p w:rsidR="003C7C0F" w:rsidRPr="005C7313" w:rsidRDefault="00284257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8" w:tgtFrame="_blank" w:history="1">
        <w:r w:rsidR="003C7C0F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</w:p>
    <w:p w:rsidR="00FF27C4" w:rsidRPr="005C7313" w:rsidRDefault="00FF27C4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</w:p>
    <w:p w:rsidR="003844A5" w:rsidRPr="005C7313" w:rsidRDefault="003844A5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</w:p>
    <w:p w:rsidR="002C7A45" w:rsidRPr="005C7313" w:rsidRDefault="002C7A45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</w:p>
    <w:p w:rsidR="00213EC5" w:rsidRPr="00E35435" w:rsidRDefault="00213EC5" w:rsidP="00537736">
      <w:pPr>
        <w:jc w:val="both"/>
        <w:rPr>
          <w:rFonts w:ascii="Arial" w:hAnsi="Arial" w:cs="Arial"/>
          <w:sz w:val="21"/>
          <w:szCs w:val="21"/>
        </w:rPr>
      </w:pPr>
    </w:p>
    <w:p w:rsidR="003931C0" w:rsidRDefault="00213EC5" w:rsidP="00537736">
      <w:pPr>
        <w:jc w:val="both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Conferences:    BIBM 2014: Bioinformatics and Biomedicine</w:t>
      </w:r>
    </w:p>
    <w:p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with Dr. Momiao Xiong</w:t>
      </w:r>
    </w:p>
    <w:p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r>
        <w:rPr>
          <w:rFonts w:ascii="Arial" w:hAnsi="Arial" w:cs="Arial"/>
          <w:sz w:val="22"/>
          <w:szCs w:val="22"/>
        </w:rPr>
        <w:t>chondromatosis pedigree</w:t>
      </w:r>
    </w:p>
    <w:p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Dongyi He</w:t>
      </w:r>
    </w:p>
    <w:p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:rsidR="00154655" w:rsidRDefault="00154655" w:rsidP="000C29DC">
      <w:pPr>
        <w:jc w:val="both"/>
        <w:rPr>
          <w:rFonts w:ascii="Arial" w:hAnsi="Arial" w:cs="Arial"/>
          <w:sz w:val="21"/>
          <w:szCs w:val="21"/>
        </w:rPr>
      </w:pPr>
    </w:p>
    <w:p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:rsidR="00BD393F" w:rsidRDefault="00BD393F" w:rsidP="00537736">
      <w:pPr>
        <w:jc w:val="both"/>
        <w:rPr>
          <w:rFonts w:ascii="Arial" w:hAnsi="Arial" w:cs="Arial"/>
          <w:sz w:val="21"/>
          <w:szCs w:val="21"/>
        </w:rPr>
      </w:pPr>
    </w:p>
    <w:p w:rsidR="00BD393F" w:rsidRPr="00BD393F" w:rsidRDefault="00BD393F" w:rsidP="00BD393F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BD393F">
        <w:rPr>
          <w:rFonts w:eastAsia="SimSun" w:cs="Arial"/>
          <w:szCs w:val="21"/>
          <w:lang w:eastAsia="zh-CN"/>
        </w:rPr>
        <w:t xml:space="preserve">Online Conversion </w:t>
      </w:r>
    </w:p>
    <w:p w:rsidR="00BD393F" w:rsidRDefault="00BD393F" w:rsidP="00BD393F">
      <w:pPr>
        <w:pStyle w:val="Default"/>
        <w:jc w:val="both"/>
      </w:pPr>
    </w:p>
    <w:p w:rsidR="00BD393F" w:rsidRPr="005D2FF9" w:rsidRDefault="00BD393F" w:rsidP="00BD393F">
      <w:pPr>
        <w:pStyle w:val="Default"/>
        <w:jc w:val="both"/>
      </w:pPr>
      <w:r w:rsidRPr="005D2FF9">
        <w:t xml:space="preserve">Github Page: </w:t>
      </w:r>
      <w:hyperlink r:id="rId9" w:history="1">
        <w:r w:rsidRPr="004B2CD5">
          <w:rPr>
            <w:rStyle w:val="Hyperlink"/>
          </w:rPr>
          <w:t>https://Shicheng-Guo.Github.io/</w:t>
        </w:r>
      </w:hyperlink>
    </w:p>
    <w:p w:rsidR="00BD393F" w:rsidRPr="005D2FF9" w:rsidRDefault="00BD393F" w:rsidP="00BD393F">
      <w:pPr>
        <w:pStyle w:val="Default"/>
        <w:jc w:val="both"/>
      </w:pPr>
      <w:r>
        <w:t xml:space="preserve">Github Repository: </w:t>
      </w:r>
      <w:hyperlink r:id="rId10" w:history="1">
        <w:r w:rsidRPr="004B2CD5">
          <w:rPr>
            <w:rStyle w:val="Hyperlink"/>
          </w:rPr>
          <w:t>https://Github.com/Shicheng-Guo</w:t>
        </w:r>
      </w:hyperlink>
    </w:p>
    <w:p w:rsidR="00BC32B6" w:rsidRDefault="00BC32B6" w:rsidP="00BC32B6">
      <w:pPr>
        <w:pStyle w:val="Default"/>
        <w:jc w:val="both"/>
      </w:pPr>
      <w:r>
        <w:t xml:space="preserve">Publons: </w:t>
      </w:r>
      <w:hyperlink r:id="rId11" w:history="1">
        <w:r w:rsidRPr="004B2CD5">
          <w:rPr>
            <w:rStyle w:val="Hyperlink"/>
          </w:rPr>
          <w:t>https://publons.com/researcher/243886/Shicheng-Guo/</w:t>
        </w:r>
      </w:hyperlink>
    </w:p>
    <w:p w:rsidR="00BD393F" w:rsidRDefault="00BD393F" w:rsidP="00BD393F">
      <w:pPr>
        <w:pStyle w:val="Default"/>
        <w:jc w:val="both"/>
      </w:pPr>
      <w:r w:rsidRPr="005D2FF9">
        <w:t xml:space="preserve">ResearchGate: </w:t>
      </w:r>
      <w:hyperlink r:id="rId12" w:history="1">
        <w:r w:rsidRPr="004B2CD5">
          <w:rPr>
            <w:rStyle w:val="Hyperlink"/>
          </w:rPr>
          <w:t>https://www.researchgate.net/profile/Shicheng_Guo</w:t>
        </w:r>
      </w:hyperlink>
    </w:p>
    <w:p w:rsidR="00BD393F" w:rsidRPr="00BD393F" w:rsidRDefault="00BD393F" w:rsidP="00BD393F">
      <w:pPr>
        <w:pStyle w:val="Default"/>
        <w:jc w:val="both"/>
      </w:pPr>
      <w:r w:rsidRPr="005D2FF9">
        <w:t xml:space="preserve">Google Scholar:  </w:t>
      </w:r>
      <w:hyperlink r:id="rId13" w:history="1">
        <w:r w:rsidRPr="004B2CD5">
          <w:rPr>
            <w:rStyle w:val="Hyperlink"/>
          </w:rPr>
          <w:t>https://scholar.google.com/citations?user=BixB4TsAAAAJ&amp;hl=en</w:t>
        </w:r>
      </w:hyperlink>
    </w:p>
    <w:sectPr w:rsidR="00BD393F" w:rsidRPr="00BD393F" w:rsidSect="003B75C0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415" w:rsidRDefault="007B6415" w:rsidP="0013034C">
      <w:r>
        <w:separator/>
      </w:r>
    </w:p>
  </w:endnote>
  <w:endnote w:type="continuationSeparator" w:id="0">
    <w:p w:rsidR="007B6415" w:rsidRDefault="007B6415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6529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25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415" w:rsidRDefault="007B6415" w:rsidP="0013034C">
      <w:r>
        <w:separator/>
      </w:r>
    </w:p>
  </w:footnote>
  <w:footnote w:type="continuationSeparator" w:id="0">
    <w:p w:rsidR="007B6415" w:rsidRDefault="007B6415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2"/>
  </w:num>
  <w:num w:numId="12">
    <w:abstractNumId w:val="30"/>
  </w:num>
  <w:num w:numId="13">
    <w:abstractNumId w:val="37"/>
  </w:num>
  <w:num w:numId="14">
    <w:abstractNumId w:val="24"/>
  </w:num>
  <w:num w:numId="15">
    <w:abstractNumId w:val="16"/>
  </w:num>
  <w:num w:numId="16">
    <w:abstractNumId w:val="14"/>
  </w:num>
  <w:num w:numId="17">
    <w:abstractNumId w:val="34"/>
  </w:num>
  <w:num w:numId="18">
    <w:abstractNumId w:val="12"/>
  </w:num>
  <w:num w:numId="19">
    <w:abstractNumId w:val="31"/>
  </w:num>
  <w:num w:numId="20">
    <w:abstractNumId w:val="21"/>
  </w:num>
  <w:num w:numId="21">
    <w:abstractNumId w:val="36"/>
  </w:num>
  <w:num w:numId="22">
    <w:abstractNumId w:val="35"/>
  </w:num>
  <w:num w:numId="23">
    <w:abstractNumId w:val="38"/>
  </w:num>
  <w:num w:numId="24">
    <w:abstractNumId w:val="20"/>
  </w:num>
  <w:num w:numId="25">
    <w:abstractNumId w:val="23"/>
  </w:num>
  <w:num w:numId="26">
    <w:abstractNumId w:val="33"/>
  </w:num>
  <w:num w:numId="27">
    <w:abstractNumId w:val="13"/>
  </w:num>
  <w:num w:numId="28">
    <w:abstractNumId w:val="41"/>
  </w:num>
  <w:num w:numId="29">
    <w:abstractNumId w:val="18"/>
  </w:num>
  <w:num w:numId="30">
    <w:abstractNumId w:val="32"/>
  </w:num>
  <w:num w:numId="31">
    <w:abstractNumId w:val="11"/>
  </w:num>
  <w:num w:numId="32">
    <w:abstractNumId w:val="15"/>
  </w:num>
  <w:num w:numId="33">
    <w:abstractNumId w:val="29"/>
  </w:num>
  <w:num w:numId="34">
    <w:abstractNumId w:val="10"/>
  </w:num>
  <w:num w:numId="35">
    <w:abstractNumId w:val="28"/>
  </w:num>
  <w:num w:numId="36">
    <w:abstractNumId w:val="39"/>
  </w:num>
  <w:num w:numId="37">
    <w:abstractNumId w:val="25"/>
  </w:num>
  <w:num w:numId="38">
    <w:abstractNumId w:val="40"/>
  </w:num>
  <w:num w:numId="39">
    <w:abstractNumId w:val="26"/>
  </w:num>
  <w:num w:numId="40">
    <w:abstractNumId w:val="27"/>
  </w:num>
  <w:num w:numId="41">
    <w:abstractNumId w:val="1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78C1"/>
    <w:rsid w:val="00051CF0"/>
    <w:rsid w:val="00064EB5"/>
    <w:rsid w:val="00074683"/>
    <w:rsid w:val="000817DB"/>
    <w:rsid w:val="00092EA4"/>
    <w:rsid w:val="000A1877"/>
    <w:rsid w:val="000A2444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766D"/>
    <w:rsid w:val="00110F6F"/>
    <w:rsid w:val="00112076"/>
    <w:rsid w:val="00115A9A"/>
    <w:rsid w:val="0013034C"/>
    <w:rsid w:val="00136BB4"/>
    <w:rsid w:val="00151F52"/>
    <w:rsid w:val="00154655"/>
    <w:rsid w:val="00174BBD"/>
    <w:rsid w:val="00174FA8"/>
    <w:rsid w:val="001941A0"/>
    <w:rsid w:val="001A0DB4"/>
    <w:rsid w:val="001A3A0B"/>
    <w:rsid w:val="001B61C6"/>
    <w:rsid w:val="001C1F75"/>
    <w:rsid w:val="001D792A"/>
    <w:rsid w:val="00203896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901"/>
    <w:rsid w:val="00281529"/>
    <w:rsid w:val="00284257"/>
    <w:rsid w:val="0029207A"/>
    <w:rsid w:val="00292817"/>
    <w:rsid w:val="002B2D65"/>
    <w:rsid w:val="002C6FAE"/>
    <w:rsid w:val="002C7A45"/>
    <w:rsid w:val="002F06FE"/>
    <w:rsid w:val="002F68A1"/>
    <w:rsid w:val="002F73D1"/>
    <w:rsid w:val="003210A5"/>
    <w:rsid w:val="00327085"/>
    <w:rsid w:val="00365217"/>
    <w:rsid w:val="003844A5"/>
    <w:rsid w:val="003856FF"/>
    <w:rsid w:val="00385AE7"/>
    <w:rsid w:val="003931C0"/>
    <w:rsid w:val="003A3CDC"/>
    <w:rsid w:val="003B08D5"/>
    <w:rsid w:val="003B376D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CDC"/>
    <w:rsid w:val="00413373"/>
    <w:rsid w:val="00427D9C"/>
    <w:rsid w:val="004421CB"/>
    <w:rsid w:val="004454E7"/>
    <w:rsid w:val="004504B3"/>
    <w:rsid w:val="004617BE"/>
    <w:rsid w:val="00466324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551AE"/>
    <w:rsid w:val="00557F6C"/>
    <w:rsid w:val="005866AD"/>
    <w:rsid w:val="005A3C83"/>
    <w:rsid w:val="005C0446"/>
    <w:rsid w:val="005C5918"/>
    <w:rsid w:val="005C6E73"/>
    <w:rsid w:val="005C7313"/>
    <w:rsid w:val="005C77D2"/>
    <w:rsid w:val="005D2FF9"/>
    <w:rsid w:val="005F48E7"/>
    <w:rsid w:val="00600CF3"/>
    <w:rsid w:val="0060562F"/>
    <w:rsid w:val="00607427"/>
    <w:rsid w:val="00622BC6"/>
    <w:rsid w:val="00627A1E"/>
    <w:rsid w:val="00633BA3"/>
    <w:rsid w:val="006807C2"/>
    <w:rsid w:val="006940E0"/>
    <w:rsid w:val="00696A70"/>
    <w:rsid w:val="00696CCC"/>
    <w:rsid w:val="006A1B8A"/>
    <w:rsid w:val="006A1D4E"/>
    <w:rsid w:val="006A5743"/>
    <w:rsid w:val="006B3A80"/>
    <w:rsid w:val="006C7583"/>
    <w:rsid w:val="006C7727"/>
    <w:rsid w:val="006D519A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66FF"/>
    <w:rsid w:val="007E3A8E"/>
    <w:rsid w:val="00804853"/>
    <w:rsid w:val="00822DCE"/>
    <w:rsid w:val="00843B1D"/>
    <w:rsid w:val="00847917"/>
    <w:rsid w:val="008634C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22BC3"/>
    <w:rsid w:val="00932C2F"/>
    <w:rsid w:val="00951113"/>
    <w:rsid w:val="00971E13"/>
    <w:rsid w:val="00993816"/>
    <w:rsid w:val="009953BB"/>
    <w:rsid w:val="009B1BCF"/>
    <w:rsid w:val="009B295A"/>
    <w:rsid w:val="009B295B"/>
    <w:rsid w:val="009D5CDE"/>
    <w:rsid w:val="009E74AC"/>
    <w:rsid w:val="009F2571"/>
    <w:rsid w:val="00A4593C"/>
    <w:rsid w:val="00A73869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B033B5"/>
    <w:rsid w:val="00B12371"/>
    <w:rsid w:val="00B3294A"/>
    <w:rsid w:val="00B566B6"/>
    <w:rsid w:val="00B71C6C"/>
    <w:rsid w:val="00B803EF"/>
    <w:rsid w:val="00BB6EFA"/>
    <w:rsid w:val="00BC1365"/>
    <w:rsid w:val="00BC292B"/>
    <w:rsid w:val="00BC32B6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40B59"/>
    <w:rsid w:val="00C451BA"/>
    <w:rsid w:val="00C4647C"/>
    <w:rsid w:val="00C52908"/>
    <w:rsid w:val="00C52CD0"/>
    <w:rsid w:val="00C6425E"/>
    <w:rsid w:val="00C82999"/>
    <w:rsid w:val="00C917A7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434A"/>
    <w:rsid w:val="00D8719E"/>
    <w:rsid w:val="00DB7EC6"/>
    <w:rsid w:val="00DC14D4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D0A25"/>
    <w:rsid w:val="00EF2106"/>
    <w:rsid w:val="00F01DFC"/>
    <w:rsid w:val="00F036CA"/>
    <w:rsid w:val="00F06A84"/>
    <w:rsid w:val="00F10466"/>
    <w:rsid w:val="00F34209"/>
    <w:rsid w:val="00F5148E"/>
    <w:rsid w:val="00F5509C"/>
    <w:rsid w:val="00F608DD"/>
    <w:rsid w:val="00F74A01"/>
    <w:rsid w:val="00F90D63"/>
    <w:rsid w:val="00F968DD"/>
    <w:rsid w:val="00FA21DC"/>
    <w:rsid w:val="00FA52BE"/>
    <w:rsid w:val="00FC2F04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80BE0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p.frontiersin.org/journal/451" TargetMode="External"/><Relationship Id="rId13" Type="http://schemas.openxmlformats.org/officeDocument/2006/relationships/hyperlink" Target="https://scholar.google.com/citations?user=BixB4Ts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24609/" TargetMode="External"/><Relationship Id="rId12" Type="http://schemas.openxmlformats.org/officeDocument/2006/relationships/hyperlink" Target="https://www.researchgate.net/profile/Shicheng_Gu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ons.com/researcher/243886/Shicheng-Gu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icheng-Gu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cheng-Guo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6A83A768.dotm</Template>
  <TotalTime>4</TotalTime>
  <Pages>6</Pages>
  <Words>3225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8</cp:revision>
  <cp:lastPrinted>2019-08-07T02:42:00Z</cp:lastPrinted>
  <dcterms:created xsi:type="dcterms:W3CDTF">2019-08-13T19:26:00Z</dcterms:created>
  <dcterms:modified xsi:type="dcterms:W3CDTF">2019-08-23T05:38:00Z</dcterms:modified>
</cp:coreProperties>
</file>