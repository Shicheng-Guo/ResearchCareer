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78" w:rsidRPr="00290A9C" w:rsidRDefault="00B36878" w:rsidP="00B36878">
      <w:pPr>
        <w:pStyle w:val="Heading1"/>
        <w:jc w:val="center"/>
        <w:rPr>
          <w:lang w:eastAsia="zh-CN"/>
        </w:rPr>
      </w:pPr>
      <w:r w:rsidRPr="00290A9C">
        <w:rPr>
          <w:rFonts w:hint="eastAsia"/>
          <w:lang w:eastAsia="zh-CN"/>
        </w:rPr>
        <w:t>Shicheng</w:t>
      </w:r>
      <w:r w:rsidR="00E54A87">
        <w:rPr>
          <w:lang w:eastAsia="zh-CN"/>
        </w:rPr>
        <w:t xml:space="preserve"> </w:t>
      </w:r>
      <w:r w:rsidRPr="00290A9C">
        <w:rPr>
          <w:rFonts w:hint="eastAsia"/>
          <w:lang w:eastAsia="zh-CN"/>
        </w:rPr>
        <w:t>Guo</w:t>
      </w:r>
    </w:p>
    <w:p w:rsidR="00B36878" w:rsidRPr="008A524E" w:rsidRDefault="008A524E" w:rsidP="008A524E">
      <w:pPr>
        <w:jc w:val="center"/>
        <w:rPr>
          <w:sz w:val="24"/>
          <w:lang w:eastAsia="zh-CN"/>
        </w:rPr>
      </w:pPr>
      <w:r w:rsidRPr="008A524E">
        <w:rPr>
          <w:rFonts w:hint="eastAsia"/>
          <w:sz w:val="24"/>
          <w:lang w:eastAsia="zh-CN"/>
        </w:rPr>
        <w:t>Department of Bioengineering</w:t>
      </w:r>
    </w:p>
    <w:p w:rsidR="008A524E" w:rsidRPr="008A524E" w:rsidRDefault="008A524E" w:rsidP="008A524E">
      <w:pPr>
        <w:jc w:val="center"/>
        <w:rPr>
          <w:sz w:val="24"/>
          <w:lang w:eastAsia="zh-CN"/>
        </w:rPr>
      </w:pPr>
      <w:r w:rsidRPr="008A524E">
        <w:rPr>
          <w:rFonts w:hint="eastAsia"/>
          <w:sz w:val="24"/>
          <w:lang w:eastAsia="zh-CN"/>
        </w:rPr>
        <w:t>University of California, San Diego</w:t>
      </w:r>
      <w:r w:rsidRPr="008A524E">
        <w:rPr>
          <w:sz w:val="24"/>
        </w:rPr>
        <w:t xml:space="preserve"> </w:t>
      </w:r>
      <w:r w:rsidRPr="008A524E">
        <w:rPr>
          <w:sz w:val="24"/>
          <w:lang w:eastAsia="zh-CN"/>
        </w:rPr>
        <w:t>​</w:t>
      </w:r>
    </w:p>
    <w:p w:rsidR="008A524E" w:rsidRDefault="008A524E" w:rsidP="008A524E">
      <w:pPr>
        <w:jc w:val="center"/>
        <w:rPr>
          <w:sz w:val="24"/>
          <w:szCs w:val="28"/>
          <w:lang w:eastAsia="zh-CN"/>
        </w:rPr>
      </w:pPr>
      <w:r w:rsidRPr="008A524E">
        <w:rPr>
          <w:sz w:val="24"/>
          <w:szCs w:val="28"/>
        </w:rPr>
        <w:t>Tel:</w:t>
      </w:r>
      <w:r w:rsidRPr="008A524E">
        <w:rPr>
          <w:rFonts w:hint="eastAsia"/>
          <w:sz w:val="24"/>
          <w:szCs w:val="28"/>
          <w:lang w:eastAsia="zh-CN"/>
        </w:rPr>
        <w:t xml:space="preserve"> </w:t>
      </w:r>
      <w:r w:rsidRPr="008A524E">
        <w:rPr>
          <w:sz w:val="24"/>
          <w:szCs w:val="28"/>
          <w:lang w:eastAsia="zh-CN"/>
        </w:rPr>
        <w:t>​</w:t>
      </w:r>
      <w:r w:rsidRPr="008A524E">
        <w:rPr>
          <w:rFonts w:hint="eastAsia"/>
          <w:sz w:val="24"/>
          <w:szCs w:val="28"/>
          <w:lang w:eastAsia="zh-CN"/>
        </w:rPr>
        <w:t>281-685-5882</w:t>
      </w:r>
      <w:r>
        <w:rPr>
          <w:rFonts w:hint="eastAsia"/>
          <w:sz w:val="24"/>
          <w:szCs w:val="28"/>
          <w:lang w:eastAsia="zh-CN"/>
        </w:rPr>
        <w:t xml:space="preserve"> </w:t>
      </w:r>
    </w:p>
    <w:p w:rsidR="008A524E" w:rsidRPr="008A524E" w:rsidRDefault="008A524E" w:rsidP="008A524E">
      <w:pPr>
        <w:jc w:val="center"/>
        <w:rPr>
          <w:b/>
          <w:sz w:val="40"/>
          <w:szCs w:val="28"/>
          <w:lang w:eastAsia="zh-CN"/>
        </w:rPr>
      </w:pPr>
      <w:r w:rsidRPr="008A524E">
        <w:rPr>
          <w:sz w:val="24"/>
          <w:szCs w:val="28"/>
        </w:rPr>
        <w:t>Email:</w:t>
      </w:r>
      <w:r w:rsidRPr="008A524E">
        <w:rPr>
          <w:rFonts w:hint="eastAsia"/>
          <w:sz w:val="24"/>
          <w:lang w:eastAsia="zh-CN"/>
        </w:rPr>
        <w:t>scguo@ucsd.edu</w:t>
      </w:r>
    </w:p>
    <w:p w:rsidR="00FA285A" w:rsidRPr="00290A9C" w:rsidRDefault="00FA285A" w:rsidP="00B36878">
      <w:pPr>
        <w:pBdr>
          <w:bottom w:val="single" w:sz="12" w:space="1" w:color="auto"/>
        </w:pBdr>
        <w:rPr>
          <w:rFonts w:asciiTheme="minorHAnsi" w:eastAsia="宋体" w:hAnsiTheme="minorHAnsi" w:cstheme="minorHAnsi"/>
          <w:sz w:val="21"/>
          <w:szCs w:val="21"/>
          <w:lang w:eastAsia="zh-CN"/>
        </w:rPr>
      </w:pPr>
    </w:p>
    <w:p w:rsidR="00B36878" w:rsidRDefault="00B36878" w:rsidP="00101814">
      <w:pPr>
        <w:rPr>
          <w:rFonts w:asciiTheme="minorHAnsi" w:eastAsia="宋体" w:hAnsiTheme="minorHAnsi" w:cstheme="minorHAnsi"/>
          <w:sz w:val="21"/>
          <w:szCs w:val="21"/>
          <w:lang w:eastAsia="zh-CN"/>
        </w:rPr>
      </w:pPr>
    </w:p>
    <w:p w:rsidR="00101814" w:rsidRPr="00883953" w:rsidRDefault="00101814" w:rsidP="00101814">
      <w:pPr>
        <w:rPr>
          <w:rFonts w:asciiTheme="minorHAnsi" w:eastAsia="宋体" w:hAnsiTheme="minorHAnsi" w:cstheme="minorHAnsi"/>
          <w:b/>
          <w:sz w:val="21"/>
          <w:szCs w:val="21"/>
          <w:u w:val="single"/>
          <w:lang w:eastAsia="zh-CN"/>
        </w:rPr>
      </w:pPr>
      <w:r w:rsidRPr="00883953">
        <w:rPr>
          <w:rFonts w:asciiTheme="minorHAnsi" w:eastAsia="宋体" w:hAnsiTheme="minorHAnsi" w:cstheme="minorHAnsi" w:hint="eastAsia"/>
          <w:b/>
          <w:sz w:val="21"/>
          <w:szCs w:val="21"/>
          <w:u w:val="single"/>
          <w:lang w:eastAsia="zh-CN"/>
        </w:rPr>
        <w:t>Education</w:t>
      </w:r>
    </w:p>
    <w:p w:rsidR="00101814" w:rsidRPr="00290A9C" w:rsidRDefault="00101814" w:rsidP="00FA285A">
      <w:pPr>
        <w:rPr>
          <w:rStyle w:val="word"/>
          <w:rFonts w:asciiTheme="minorHAnsi" w:hAnsiTheme="minorHAnsi"/>
          <w:sz w:val="21"/>
          <w:szCs w:val="21"/>
        </w:rPr>
      </w:pPr>
      <w:r w:rsidRPr="00290A9C">
        <w:rPr>
          <w:rStyle w:val="word"/>
          <w:rFonts w:asciiTheme="minorHAnsi" w:hAnsiTheme="minorHAnsi"/>
          <w:sz w:val="21"/>
          <w:szCs w:val="21"/>
        </w:rPr>
        <w:t>2009-201</w:t>
      </w:r>
      <w:r w:rsidR="00E64BF1">
        <w:rPr>
          <w:rStyle w:val="word"/>
          <w:rFonts w:asciiTheme="minorHAnsi" w:hAnsiTheme="minorHAnsi"/>
          <w:sz w:val="21"/>
          <w:szCs w:val="21"/>
        </w:rPr>
        <w:t>5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    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h</w:t>
      </w:r>
      <w:r w:rsidR="00205EF8">
        <w:rPr>
          <w:rStyle w:val="word"/>
          <w:rFonts w:asciiTheme="minorHAnsi" w:hAnsiTheme="minorHAnsi"/>
          <w:sz w:val="21"/>
          <w:szCs w:val="21"/>
        </w:rPr>
        <w:t>.D</w:t>
      </w:r>
      <w:r w:rsidR="00FA285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Genetics         </w:t>
      </w:r>
      <w:r w:rsidR="0095695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  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 xml:space="preserve">School of life sciences, </w:t>
      </w:r>
      <w:r w:rsidRPr="00290A9C">
        <w:rPr>
          <w:rStyle w:val="word"/>
          <w:rFonts w:asciiTheme="minorHAnsi" w:hAnsiTheme="minorHAnsi"/>
          <w:sz w:val="21"/>
          <w:szCs w:val="21"/>
        </w:rPr>
        <w:t>Fudan University,</w:t>
      </w:r>
      <w:r w:rsidR="00C616F9">
        <w:rPr>
          <w:rStyle w:val="word"/>
          <w:rFonts w:asciiTheme="minorHAnsi" w:hAnsiTheme="minorHAnsi" w:hint="eastAsia"/>
          <w:sz w:val="21"/>
          <w:szCs w:val="21"/>
        </w:rPr>
        <w:t xml:space="preserve"> </w:t>
      </w:r>
      <w:r w:rsidR="00D851EE" w:rsidRPr="00C616F9">
        <w:rPr>
          <w:rStyle w:val="word"/>
          <w:rFonts w:asciiTheme="minorHAnsi" w:hAnsiTheme="minorHAnsi" w:hint="eastAsia"/>
          <w:sz w:val="21"/>
          <w:szCs w:val="21"/>
        </w:rPr>
        <w:t>S</w:t>
      </w:r>
      <w:r w:rsidRPr="00C616F9">
        <w:rPr>
          <w:rStyle w:val="word"/>
          <w:rFonts w:asciiTheme="minorHAnsi" w:hAnsiTheme="minorHAnsi"/>
          <w:sz w:val="21"/>
          <w:szCs w:val="21"/>
        </w:rPr>
        <w:t>hanghai</w:t>
      </w:r>
      <w:r w:rsidRPr="00290A9C">
        <w:rPr>
          <w:rStyle w:val="word"/>
          <w:rFonts w:asciiTheme="minorHAnsi" w:hAnsiTheme="minorHAnsi"/>
          <w:sz w:val="21"/>
          <w:szCs w:val="21"/>
        </w:rPr>
        <w:t>,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 xml:space="preserve"> C</w:t>
      </w:r>
      <w:r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0F7A7C" w:rsidRDefault="00FA285A" w:rsidP="00FA285A">
      <w:pPr>
        <w:rPr>
          <w:rStyle w:val="word"/>
          <w:rFonts w:asciiTheme="minorHAnsi" w:hAnsiTheme="minorHAnsi"/>
          <w:sz w:val="21"/>
          <w:szCs w:val="21"/>
        </w:rPr>
      </w:pPr>
      <w:r>
        <w:rPr>
          <w:rStyle w:val="word"/>
          <w:rFonts w:asciiTheme="minorHAnsi" w:hAnsiTheme="minorHAnsi"/>
          <w:sz w:val="21"/>
          <w:szCs w:val="21"/>
        </w:rPr>
        <w:t>2005-2009</w:t>
      </w:r>
      <w:r>
        <w:rPr>
          <w:rStyle w:val="word"/>
          <w:rFonts w:asciiTheme="minorHAnsi" w:hAnsiTheme="minorHAnsi" w:hint="eastAsia"/>
          <w:sz w:val="21"/>
          <w:szCs w:val="21"/>
        </w:rPr>
        <w:t xml:space="preserve">    </w:t>
      </w:r>
      <w:r w:rsidR="00101814" w:rsidRPr="00290A9C">
        <w:rPr>
          <w:rStyle w:val="word"/>
          <w:rFonts w:asciiTheme="minorHAnsi" w:hAnsiTheme="minorHAnsi"/>
          <w:sz w:val="21"/>
          <w:szCs w:val="21"/>
        </w:rPr>
        <w:t>Bachelor of Science </w:t>
      </w:r>
      <w:r>
        <w:rPr>
          <w:rStyle w:val="word"/>
          <w:rFonts w:asciiTheme="minorHAnsi" w:hAnsiTheme="minorHAnsi" w:hint="eastAsia"/>
          <w:sz w:val="21"/>
          <w:szCs w:val="21"/>
        </w:rPr>
        <w:t xml:space="preserve">      </w:t>
      </w:r>
      <w:r w:rsidR="00101814" w:rsidRPr="00290A9C">
        <w:rPr>
          <w:rStyle w:val="word"/>
          <w:rFonts w:asciiTheme="minorHAnsi" w:hAnsiTheme="minorHAnsi" w:hint="eastAsia"/>
          <w:sz w:val="21"/>
          <w:szCs w:val="21"/>
        </w:rPr>
        <w:t xml:space="preserve">School of life sciences, </w:t>
      </w:r>
      <w:r w:rsidR="00101814" w:rsidRPr="00290A9C">
        <w:rPr>
          <w:rStyle w:val="word"/>
          <w:rFonts w:asciiTheme="minorHAnsi" w:hAnsiTheme="minorHAnsi"/>
          <w:sz w:val="21"/>
          <w:szCs w:val="21"/>
        </w:rPr>
        <w:t xml:space="preserve">Northeast Agricultural University, </w:t>
      </w:r>
      <w:r w:rsidR="00101814" w:rsidRPr="00C616F9">
        <w:rPr>
          <w:rStyle w:val="word"/>
          <w:rFonts w:asciiTheme="minorHAnsi" w:hAnsiTheme="minorHAnsi"/>
          <w:sz w:val="21"/>
          <w:szCs w:val="21"/>
        </w:rPr>
        <w:t>Harbin</w:t>
      </w:r>
      <w:r w:rsidR="00101814" w:rsidRPr="00290A9C">
        <w:rPr>
          <w:rStyle w:val="word"/>
          <w:rFonts w:asciiTheme="minorHAnsi" w:hAnsiTheme="minorHAnsi"/>
          <w:sz w:val="21"/>
          <w:szCs w:val="21"/>
        </w:rPr>
        <w:t>,</w:t>
      </w:r>
      <w:r w:rsidR="00101814" w:rsidRPr="00290A9C">
        <w:rPr>
          <w:rStyle w:val="word"/>
          <w:rFonts w:asciiTheme="minorHAnsi" w:hAnsiTheme="minorHAnsi" w:hint="eastAsia"/>
          <w:sz w:val="21"/>
          <w:szCs w:val="21"/>
        </w:rPr>
        <w:t xml:space="preserve"> C</w:t>
      </w:r>
      <w:r w:rsidR="00101814"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A15099" w:rsidRDefault="00A15099" w:rsidP="00176D10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176D10" w:rsidRPr="00883953" w:rsidRDefault="00176D10" w:rsidP="00176D10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883953">
        <w:rPr>
          <w:rStyle w:val="word"/>
          <w:rFonts w:asciiTheme="minorHAnsi" w:hAnsiTheme="minorHAnsi" w:hint="eastAsia"/>
          <w:b/>
          <w:sz w:val="21"/>
          <w:szCs w:val="21"/>
          <w:u w:val="single"/>
          <w:lang w:eastAsia="zh-CN"/>
        </w:rPr>
        <w:t>Present Position</w:t>
      </w:r>
    </w:p>
    <w:p w:rsidR="00A15099" w:rsidRPr="00441659" w:rsidRDefault="00EF33F8" w:rsidP="00FA285A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Postdoctoral Fellow </w:t>
      </w:r>
      <w:r w:rsidR="00A15099" w:rsidRPr="0044165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at </w:t>
      </w:r>
      <w:r w:rsidR="00FA285A">
        <w:rPr>
          <w:rStyle w:val="word"/>
          <w:rFonts w:asciiTheme="minorHAnsi" w:hAnsiTheme="minorHAnsi" w:hint="eastAsia"/>
          <w:sz w:val="21"/>
          <w:szCs w:val="21"/>
          <w:lang w:eastAsia="zh-CN"/>
        </w:rPr>
        <w:t>University of California, Department of bioengineering, San Diego, California</w:t>
      </w:r>
    </w:p>
    <w:p w:rsidR="00176D10" w:rsidRPr="00C70F03" w:rsidRDefault="00176D10" w:rsidP="00BE047E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96C3E" w:rsidRPr="00883953" w:rsidRDefault="00945429" w:rsidP="00BE047E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883953">
        <w:rPr>
          <w:rStyle w:val="word"/>
          <w:rFonts w:asciiTheme="minorHAnsi" w:hAnsiTheme="minorHAnsi"/>
          <w:b/>
          <w:sz w:val="21"/>
          <w:szCs w:val="21"/>
          <w:u w:val="single"/>
        </w:rPr>
        <w:t>Experience</w:t>
      </w:r>
    </w:p>
    <w:p w:rsidR="00C4385F" w:rsidRPr="00C4385F" w:rsidRDefault="00C4385F" w:rsidP="00FA285A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05-present</w:t>
      </w:r>
      <w:r w:rsidR="00C616F9">
        <w:rPr>
          <w:rStyle w:val="word"/>
          <w:rFonts w:asciiTheme="minorHAnsi" w:hAnsiTheme="minorHAnsi"/>
          <w:sz w:val="21"/>
          <w:szCs w:val="21"/>
          <w:lang w:eastAsia="zh-CN"/>
        </w:rPr>
        <w:t>, Research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222D8">
        <w:rPr>
          <w:rStyle w:val="word"/>
          <w:rFonts w:asciiTheme="minorHAnsi" w:hAnsiTheme="minorHAnsi" w:hint="eastAsia"/>
          <w:sz w:val="21"/>
          <w:szCs w:val="21"/>
          <w:lang w:eastAsia="zh-CN"/>
        </w:rPr>
        <w:t>a</w:t>
      </w:r>
      <w:r w:rsidR="00C222D8" w:rsidRPr="0044165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ssistant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at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082545">
        <w:rPr>
          <w:rStyle w:val="word"/>
          <w:rFonts w:asciiTheme="minorHAnsi" w:hAnsiTheme="minorHAnsi" w:hint="eastAsia"/>
          <w:sz w:val="21"/>
          <w:szCs w:val="21"/>
          <w:lang w:eastAsia="zh-CN"/>
        </w:rPr>
        <w:t>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5242B3" w:rsidRPr="00290A9C" w:rsidRDefault="004A3AF7" w:rsidP="00FA285A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2012.12-201</w:t>
      </w:r>
      <w:r w:rsidR="00C4385F"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FA285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Visiting </w:t>
      </w:r>
      <w:r w:rsidR="00C616F9">
        <w:rPr>
          <w:rStyle w:val="word"/>
          <w:rFonts w:asciiTheme="minorHAnsi" w:hAnsiTheme="minorHAnsi" w:hint="eastAsia"/>
          <w:sz w:val="21"/>
          <w:szCs w:val="21"/>
          <w:lang w:eastAsia="zh-CN"/>
        </w:rPr>
        <w:t>Scholar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at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5242B3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082545">
        <w:rPr>
          <w:rStyle w:val="word"/>
          <w:rFonts w:asciiTheme="minorHAnsi" w:hAnsiTheme="minorHAnsi" w:hint="eastAsia"/>
          <w:sz w:val="21"/>
          <w:szCs w:val="21"/>
          <w:lang w:eastAsia="zh-CN"/>
        </w:rPr>
        <w:t>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9E217F" w:rsidRPr="00290A9C" w:rsidRDefault="004A3AF7" w:rsidP="00FA285A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-2013.12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C208E3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</w:t>
      </w:r>
      <w:r w:rsidR="00E368F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ship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CAS-MPG Partner Institute for Computational Biology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082545">
        <w:rPr>
          <w:rStyle w:val="word"/>
          <w:rFonts w:asciiTheme="minorHAnsi" w:hAnsiTheme="minorHAnsi" w:hint="eastAsia"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2A13F2" w:rsidRDefault="004A3AF7" w:rsidP="00FA285A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-201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09</w:t>
      </w:r>
      <w:r w:rsidR="00AE6CD0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nternship in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the i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nstitute of Rheumatology, Immunology and Allergy</w:t>
      </w:r>
      <w:r w:rsidR="00A04306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082545">
        <w:rPr>
          <w:rStyle w:val="word"/>
          <w:rFonts w:asciiTheme="minorHAnsi" w:hAnsiTheme="minorHAnsi" w:hint="eastAsia"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C92CD0" w:rsidRDefault="00C92CD0" w:rsidP="005E2AE5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917CE9" w:rsidRPr="00883953" w:rsidRDefault="00917CE9" w:rsidP="005E2AE5">
      <w:pPr>
        <w:rPr>
          <w:rStyle w:val="word"/>
          <w:rFonts w:asciiTheme="minorHAnsi" w:hAnsiTheme="minorHAnsi"/>
          <w:b/>
          <w:sz w:val="21"/>
          <w:szCs w:val="21"/>
          <w:u w:val="single"/>
        </w:rPr>
      </w:pPr>
      <w:r w:rsidRPr="00883953">
        <w:rPr>
          <w:rStyle w:val="word"/>
          <w:rFonts w:asciiTheme="minorHAnsi" w:hAnsiTheme="minorHAnsi"/>
          <w:b/>
          <w:sz w:val="21"/>
          <w:szCs w:val="21"/>
          <w:u w:val="single"/>
        </w:rPr>
        <w:t>Patents</w:t>
      </w:r>
    </w:p>
    <w:p w:rsidR="00510B34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Methods and kits for diagnosis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524711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Methods and kits for 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prognosis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</w:rPr>
        <w:t xml:space="preserve"> after surgery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F95C97" w:rsidRPr="00457CA1" w:rsidRDefault="00F95C97" w:rsidP="00510B34">
      <w:pPr>
        <w:ind w:left="720" w:hanging="720"/>
        <w:rPr>
          <w:rStyle w:val="word"/>
          <w:rFonts w:asciiTheme="minorHAnsi" w:hAnsiTheme="minorHAnsi"/>
          <w:b/>
          <w:sz w:val="21"/>
          <w:szCs w:val="21"/>
          <w:lang w:eastAsia="zh-CN"/>
        </w:rPr>
      </w:pPr>
    </w:p>
    <w:p w:rsidR="00764775" w:rsidRPr="00883953" w:rsidRDefault="00784106" w:rsidP="00764775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883953">
        <w:rPr>
          <w:rStyle w:val="word"/>
          <w:rFonts w:asciiTheme="minorHAnsi" w:hAnsiTheme="minorHAnsi" w:hint="eastAsia"/>
          <w:b/>
          <w:sz w:val="21"/>
          <w:szCs w:val="21"/>
          <w:u w:val="single"/>
          <w:lang w:eastAsia="zh-CN"/>
        </w:rPr>
        <w:t xml:space="preserve">Awards and </w:t>
      </w:r>
      <w:r w:rsidRPr="00883953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>Honors</w:t>
      </w:r>
    </w:p>
    <w:p w:rsidR="00367269" w:rsidRPr="00367269" w:rsidRDefault="008B524B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2014,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First Place</w:t>
      </w:r>
      <w:r w:rsidR="00DF65C0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Poster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 xml:space="preserve">, 17th Annual Human and Molecular Genetics Program Symposium, </w:t>
      </w:r>
      <w:r w:rsidR="00A838DE">
        <w:rPr>
          <w:rStyle w:val="word"/>
          <w:rFonts w:asciiTheme="minorHAnsi" w:hAnsiTheme="minorHAnsi" w:hint="eastAsia"/>
          <w:sz w:val="21"/>
          <w:szCs w:val="21"/>
          <w:lang w:eastAsia="zh-CN"/>
        </w:rPr>
        <w:t>GSBS,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Houston</w:t>
      </w:r>
      <w:r w:rsidR="00367269"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BE12EA" w:rsidRPr="00BE12EA" w:rsidRDefault="00BE12EA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2012, 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ilver award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“Cup of Challenge” for College Students’ Innovative Undertaking Contest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Shanghai</w:t>
      </w:r>
      <w:r w:rsidR="0027178B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AB1711" w:rsidRPr="00290A9C" w:rsidRDefault="008902D5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2009-2013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AB1711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Model Student of Academic </w:t>
      </w:r>
      <w:r w:rsidR="0074486D" w:rsidRPr="00290A9C">
        <w:rPr>
          <w:rStyle w:val="word"/>
          <w:rFonts w:asciiTheme="minorHAnsi" w:hAnsiTheme="minorHAnsi"/>
          <w:sz w:val="21"/>
          <w:szCs w:val="21"/>
          <w:lang w:eastAsia="zh-CN"/>
        </w:rPr>
        <w:t>Records (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2009, 2012,</w:t>
      </w:r>
      <w:r w:rsidR="00970AF8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2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013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Fudan University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)</w:t>
      </w:r>
      <w:r w:rsidR="00F01A43">
        <w:rPr>
          <w:rStyle w:val="word"/>
          <w:rFonts w:asciiTheme="minorHAnsi" w:hAnsiTheme="minorHAnsi" w:hint="eastAsia"/>
          <w:sz w:val="21"/>
          <w:szCs w:val="21"/>
          <w:lang w:eastAsia="zh-CN"/>
        </w:rPr>
        <w:t>, Shanghai,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2007, Second prize 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Mathematical Modeling Contest</w:t>
      </w:r>
      <w:r w:rsidR="00897E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Heilongjiang </w:t>
      </w:r>
      <w:r w:rsidR="00EB51EA">
        <w:rPr>
          <w:rStyle w:val="word"/>
          <w:rFonts w:asciiTheme="minorHAnsi" w:hAnsiTheme="minorHAnsi"/>
          <w:sz w:val="21"/>
          <w:szCs w:val="21"/>
          <w:lang w:eastAsia="zh-CN"/>
        </w:rPr>
        <w:t>province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B51E7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2007, S</w:t>
      </w:r>
      <w:r w:rsidR="008A524E">
        <w:rPr>
          <w:rStyle w:val="word"/>
          <w:rFonts w:asciiTheme="minorHAnsi" w:hAnsiTheme="minorHAnsi"/>
          <w:sz w:val="21"/>
          <w:szCs w:val="21"/>
          <w:lang w:eastAsia="zh-CN"/>
        </w:rPr>
        <w:t>ocial practice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8A524E" w:rsidRPr="00290A9C">
        <w:rPr>
          <w:rStyle w:val="word"/>
          <w:rFonts w:asciiTheme="minorHAnsi" w:hAnsiTheme="minorHAnsi"/>
          <w:sz w:val="21"/>
          <w:szCs w:val="21"/>
          <w:lang w:eastAsia="zh-CN"/>
        </w:rPr>
        <w:t>scholarship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2006,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National Encouragement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cholarship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Pr="00290A9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2005-2007,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Model Student of Academic Records (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Scholarship</w:t>
      </w:r>
      <w:r w:rsidR="00B51E7C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(</w:t>
      </w:r>
      <w:r w:rsidR="00B51E7C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8A52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8265"/>
      </w:tblGrid>
      <w:tr w:rsidR="000D0FBE" w:rsidTr="00B16D38">
        <w:tc>
          <w:tcPr>
            <w:tcW w:w="1484" w:type="dxa"/>
          </w:tcPr>
          <w:p w:rsidR="000D0FBE" w:rsidRDefault="000D0FBE" w:rsidP="004A6E4F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</w:p>
        </w:tc>
        <w:tc>
          <w:tcPr>
            <w:tcW w:w="8265" w:type="dxa"/>
          </w:tcPr>
          <w:p w:rsidR="000D0FBE" w:rsidRPr="005638A3" w:rsidRDefault="000D0FBE" w:rsidP="003F6491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</w:p>
        </w:tc>
      </w:tr>
      <w:tr w:rsidR="00FA285A" w:rsidTr="00B16D38">
        <w:tc>
          <w:tcPr>
            <w:tcW w:w="1484" w:type="dxa"/>
          </w:tcPr>
          <w:p w:rsidR="00FA285A" w:rsidRPr="00F97F13" w:rsidRDefault="00FA285A" w:rsidP="00FA285A">
            <w:pPr>
              <w:wordWrap w:val="0"/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  <w:r w:rsidRPr="00F97F13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>Conferences</w:t>
            </w:r>
            <w:r w:rsidR="000D0FBE" w:rsidRPr="00F97F13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 xml:space="preserve"> </w:t>
            </w:r>
            <w:r w:rsidRPr="00F97F13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>Reviewer</w:t>
            </w:r>
          </w:p>
        </w:tc>
        <w:tc>
          <w:tcPr>
            <w:tcW w:w="8265" w:type="dxa"/>
          </w:tcPr>
          <w:p w:rsidR="00FA285A" w:rsidRDefault="00FA285A" w:rsidP="003F6491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  <w:r w:rsidRPr="005638A3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>BIBM 2014 : Bioinformatics and Biomedicine</w:t>
            </w:r>
          </w:p>
          <w:p w:rsidR="000D0FBE" w:rsidRPr="005638A3" w:rsidRDefault="000D0FBE" w:rsidP="003F6491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</w:p>
        </w:tc>
      </w:tr>
      <w:tr w:rsidR="00FA285A" w:rsidTr="00B16D38">
        <w:tc>
          <w:tcPr>
            <w:tcW w:w="1484" w:type="dxa"/>
          </w:tcPr>
          <w:p w:rsidR="00FA285A" w:rsidRPr="000D0FBE" w:rsidRDefault="00FA285A" w:rsidP="00AB2807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  <w:r w:rsidRPr="000D0FBE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>Editorial Board</w:t>
            </w:r>
            <w:r w:rsidR="00AB2807"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  <w:t xml:space="preserve"> Member</w:t>
            </w:r>
          </w:p>
        </w:tc>
        <w:tc>
          <w:tcPr>
            <w:tcW w:w="8265" w:type="dxa"/>
          </w:tcPr>
          <w:p w:rsidR="00E33C32" w:rsidRDefault="00E33C32" w:rsidP="000D0FBE">
            <w:pPr>
              <w:rPr>
                <w:rStyle w:val="word"/>
                <w:rFonts w:asciiTheme="minorHAnsi" w:hAnsiTheme="minorHAnsi"/>
                <w:lang w:eastAsia="zh-CN"/>
              </w:rPr>
            </w:pPr>
            <w:r>
              <w:rPr>
                <w:rStyle w:val="word"/>
                <w:rFonts w:asciiTheme="minorHAnsi" w:hAnsiTheme="minorHAnsi"/>
                <w:lang w:eastAsia="zh-CN"/>
              </w:rPr>
              <w:t>Cancer Genetics (</w:t>
            </w:r>
            <w:r w:rsidRPr="00E33C32">
              <w:rPr>
                <w:rStyle w:val="word"/>
                <w:rFonts w:asciiTheme="minorHAnsi" w:hAnsiTheme="minorHAnsi"/>
                <w:lang w:eastAsia="zh-CN"/>
              </w:rPr>
              <w:t>Frontiers in Oncology</w:t>
            </w:r>
            <w:r>
              <w:rPr>
                <w:rStyle w:val="word"/>
                <w:rFonts w:asciiTheme="minorHAnsi" w:hAnsiTheme="minorHAnsi"/>
                <w:lang w:eastAsia="zh-CN"/>
              </w:rPr>
              <w:t>)</w:t>
            </w:r>
          </w:p>
          <w:p w:rsidR="00E33C32" w:rsidRDefault="000D0FBE" w:rsidP="000D0FBE">
            <w:pPr>
              <w:rPr>
                <w:rStyle w:val="word"/>
                <w:rFonts w:asciiTheme="minorHAnsi" w:hAnsiTheme="minorHAnsi"/>
                <w:lang w:eastAsia="zh-CN"/>
              </w:rPr>
            </w:pPr>
            <w:r w:rsidRPr="000D0FBE">
              <w:rPr>
                <w:rStyle w:val="word"/>
                <w:rFonts w:asciiTheme="minorHAnsi" w:hAnsiTheme="minorHAnsi"/>
                <w:lang w:eastAsia="zh-CN"/>
              </w:rPr>
              <w:t>Epigenomics and Epigenetics</w:t>
            </w:r>
            <w:r w:rsidR="00E33C32">
              <w:rPr>
                <w:rStyle w:val="word"/>
                <w:rFonts w:asciiTheme="minorHAnsi" w:hAnsiTheme="minorHAnsi"/>
                <w:lang w:eastAsia="zh-CN"/>
              </w:rPr>
              <w:t xml:space="preserve"> (</w:t>
            </w:r>
            <w:r w:rsidR="00E33C32" w:rsidRPr="00E33C32">
              <w:rPr>
                <w:rStyle w:val="word"/>
                <w:rFonts w:asciiTheme="minorHAnsi" w:hAnsiTheme="minorHAnsi"/>
                <w:lang w:eastAsia="zh-CN"/>
              </w:rPr>
              <w:t>Frontiers in Genetics</w:t>
            </w:r>
            <w:r w:rsidR="00E33C32">
              <w:rPr>
                <w:rStyle w:val="word"/>
                <w:rFonts w:asciiTheme="minorHAnsi" w:hAnsiTheme="minorHAnsi"/>
                <w:lang w:eastAsia="zh-CN"/>
              </w:rPr>
              <w:t>)</w:t>
            </w:r>
          </w:p>
          <w:p w:rsidR="002F7450" w:rsidRDefault="002F7450" w:rsidP="000D0FBE">
            <w:pPr>
              <w:rPr>
                <w:rStyle w:val="word"/>
                <w:rFonts w:asciiTheme="minorHAnsi" w:hAnsiTheme="minorHAnsi"/>
                <w:lang w:eastAsia="zh-CN"/>
              </w:rPr>
            </w:pPr>
            <w:r w:rsidRPr="002F7450">
              <w:rPr>
                <w:rStyle w:val="word"/>
                <w:rFonts w:asciiTheme="minorHAnsi" w:hAnsiTheme="minorHAnsi"/>
                <w:lang w:eastAsia="zh-CN"/>
              </w:rPr>
              <w:t>Austin Journal of Lung Cancer Research</w:t>
            </w:r>
          </w:p>
          <w:p w:rsidR="00F97F13" w:rsidRDefault="00F97F13" w:rsidP="000D0FBE">
            <w:pPr>
              <w:rPr>
                <w:rStyle w:val="word"/>
                <w:rFonts w:asciiTheme="minorHAnsi" w:hAnsiTheme="minorHAnsi"/>
                <w:lang w:eastAsia="zh-CN"/>
              </w:rPr>
            </w:pPr>
            <w:r w:rsidRPr="00E33C32">
              <w:rPr>
                <w:rStyle w:val="word"/>
                <w:rFonts w:asciiTheme="minorHAnsi" w:hAnsiTheme="minorHAnsi"/>
                <w:lang w:eastAsia="zh-CN"/>
              </w:rPr>
              <w:t>Jacobs Journal of Biomarkers</w:t>
            </w:r>
          </w:p>
          <w:p w:rsidR="00E22E6F" w:rsidRDefault="00E22E6F" w:rsidP="000D0FBE">
            <w:pPr>
              <w:rPr>
                <w:rStyle w:val="word"/>
                <w:rFonts w:asciiTheme="minorHAnsi" w:hAnsiTheme="minorHAnsi"/>
                <w:lang w:eastAsia="zh-CN"/>
              </w:rPr>
            </w:pPr>
            <w:r w:rsidRPr="00E22E6F">
              <w:rPr>
                <w:rStyle w:val="word"/>
                <w:rFonts w:asciiTheme="minorHAnsi" w:hAnsiTheme="minorHAnsi"/>
                <w:lang w:eastAsia="zh-CN"/>
              </w:rPr>
              <w:t>SM Journal of Pulmonary Medicine</w:t>
            </w:r>
          </w:p>
          <w:p w:rsidR="00B16D38" w:rsidRPr="000D0FBE" w:rsidRDefault="00A87769" w:rsidP="00B16D38">
            <w:pPr>
              <w:rPr>
                <w:rStyle w:val="word"/>
                <w:rFonts w:asciiTheme="minorHAnsi" w:hAnsiTheme="minorHAnsi"/>
                <w:lang w:eastAsia="zh-CN"/>
              </w:rPr>
            </w:pPr>
            <w:r w:rsidRPr="00A87769">
              <w:rPr>
                <w:rStyle w:val="word"/>
                <w:rFonts w:asciiTheme="minorHAnsi" w:hAnsiTheme="minorHAnsi"/>
                <w:lang w:eastAsia="zh-CN"/>
              </w:rPr>
              <w:t>SRL Oncology &amp; Hematology</w:t>
            </w:r>
          </w:p>
          <w:p w:rsidR="000D0FBE" w:rsidRPr="005638A3" w:rsidRDefault="000D0FBE" w:rsidP="00FA285A">
            <w:pPr>
              <w:rPr>
                <w:rStyle w:val="word"/>
                <w:rFonts w:asciiTheme="minorHAnsi" w:hAnsiTheme="minorHAnsi"/>
                <w:sz w:val="21"/>
                <w:szCs w:val="21"/>
                <w:lang w:eastAsia="zh-CN"/>
              </w:rPr>
            </w:pPr>
          </w:p>
        </w:tc>
      </w:tr>
    </w:tbl>
    <w:p w:rsidR="00B16D38" w:rsidRDefault="00B16D38" w:rsidP="0032458B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>
        <w:rPr>
          <w:rStyle w:val="word"/>
          <w:rFonts w:asciiTheme="minorHAnsi" w:hAnsiTheme="minorHAnsi" w:hint="eastAsia"/>
          <w:b/>
          <w:sz w:val="21"/>
          <w:szCs w:val="21"/>
          <w:u w:val="single"/>
          <w:lang w:eastAsia="zh-CN"/>
        </w:rPr>
        <w:t>Review</w:t>
      </w:r>
      <w: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 xml:space="preserve"> experience</w:t>
      </w:r>
      <w:r w:rsidR="00DA467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 xml:space="preserve"> (</w:t>
      </w:r>
      <w:r w:rsidR="00DA467B" w:rsidRPr="00DA467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>counts</w:t>
      </w:r>
      <w:r w:rsidR="00DA467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>/Journal)</w:t>
      </w:r>
      <w: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>:</w:t>
      </w:r>
    </w:p>
    <w:p w:rsidR="00B16D38" w:rsidRDefault="00B16D38" w:rsidP="0032458B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B16D38">
        <w:rPr>
          <w:rStyle w:val="word"/>
          <w:rFonts w:asciiTheme="minorHAnsi" w:hAnsiTheme="minorHAnsi"/>
          <w:noProof/>
          <w:lang w:eastAsia="zh-CN"/>
        </w:rPr>
        <w:drawing>
          <wp:inline distT="0" distB="0" distL="0" distR="0" wp14:anchorId="3EBC4DA4" wp14:editId="58FB5170">
            <wp:extent cx="5111496" cy="1527048"/>
            <wp:effectExtent l="0" t="0" r="0" b="0"/>
            <wp:docPr id="1" name="Picture 1" descr="C:\Users\shicheng\AppData\Local\Temp\C1A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cheng\AppData\Local\Temp\C1A8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96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87" w:rsidRDefault="007E7587" w:rsidP="0032458B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765D52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lastRenderedPageBreak/>
        <w:t>Data Analysis experiences</w:t>
      </w:r>
      <w:r w:rsidR="003E089F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 xml:space="preserve"> and Pipeline integration</w:t>
      </w:r>
    </w:p>
    <w:p w:rsidR="003378AE" w:rsidRPr="00765D52" w:rsidRDefault="003378AE" w:rsidP="0032458B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</w:p>
    <w:p w:rsidR="007E7587" w:rsidRDefault="003378AE" w:rsidP="0032458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B64002">
        <w:rPr>
          <w:rStyle w:val="word"/>
          <w:rFonts w:asciiTheme="minorHAnsi" w:hAnsiTheme="minorHAnsi"/>
          <w:sz w:val="21"/>
          <w:szCs w:val="21"/>
          <w:lang w:eastAsia="zh-CN"/>
        </w:rPr>
        <w:t>Program sk</w:t>
      </w:r>
      <w:r w:rsidR="00B64002" w:rsidRPr="00B64002">
        <w:rPr>
          <w:rStyle w:val="word"/>
          <w:rFonts w:asciiTheme="minorHAnsi" w:hAnsiTheme="minorHAnsi"/>
          <w:sz w:val="21"/>
          <w:szCs w:val="21"/>
          <w:lang w:eastAsia="zh-CN"/>
        </w:rPr>
        <w:t xml:space="preserve">ills: </w:t>
      </w:r>
      <w:r w:rsidR="006B73D8">
        <w:rPr>
          <w:rStyle w:val="word"/>
          <w:rFonts w:asciiTheme="minorHAnsi" w:hAnsiTheme="minorHAnsi"/>
          <w:sz w:val="21"/>
          <w:szCs w:val="21"/>
          <w:lang w:eastAsia="zh-CN"/>
        </w:rPr>
        <w:t>Six</w:t>
      </w:r>
      <w:r w:rsidR="00B64002" w:rsidRPr="00B64002">
        <w:rPr>
          <w:rStyle w:val="word"/>
          <w:rFonts w:asciiTheme="minorHAnsi" w:hAnsiTheme="minorHAnsi"/>
          <w:sz w:val="21"/>
          <w:szCs w:val="21"/>
          <w:lang w:eastAsia="zh-CN"/>
        </w:rPr>
        <w:t xml:space="preserve"> years </w:t>
      </w:r>
      <w:r w:rsidRPr="00B64002">
        <w:rPr>
          <w:rStyle w:val="word"/>
          <w:rFonts w:asciiTheme="minorHAnsi" w:hAnsiTheme="minorHAnsi"/>
          <w:sz w:val="21"/>
          <w:szCs w:val="21"/>
          <w:lang w:eastAsia="zh-CN"/>
        </w:rPr>
        <w:t xml:space="preserve">Perl, </w:t>
      </w:r>
      <w:r w:rsidR="00B64002" w:rsidRPr="00B64002">
        <w:rPr>
          <w:rStyle w:val="word"/>
          <w:rFonts w:asciiTheme="minorHAnsi" w:hAnsiTheme="minorHAnsi"/>
          <w:sz w:val="21"/>
          <w:szCs w:val="21"/>
          <w:lang w:eastAsia="zh-CN"/>
        </w:rPr>
        <w:t xml:space="preserve">R, </w:t>
      </w:r>
      <w:r w:rsidR="00AD1D74">
        <w:rPr>
          <w:rStyle w:val="word"/>
          <w:rFonts w:asciiTheme="minorHAnsi" w:hAnsiTheme="minorHAnsi"/>
          <w:sz w:val="21"/>
          <w:szCs w:val="21"/>
          <w:lang w:eastAsia="zh-CN"/>
        </w:rPr>
        <w:t>Linux (</w:t>
      </w:r>
      <w:r w:rsidR="00AD1D74">
        <w:rPr>
          <w:rStyle w:val="word"/>
          <w:rFonts w:asciiTheme="minorHAnsi" w:hAnsiTheme="minorHAnsi" w:hint="eastAsia"/>
          <w:sz w:val="21"/>
          <w:szCs w:val="21"/>
          <w:lang w:eastAsia="zh-CN"/>
        </w:rPr>
        <w:t>Ubuntu</w:t>
      </w:r>
      <w:r w:rsidR="00AD1D74">
        <w:rPr>
          <w:rStyle w:val="word"/>
          <w:rFonts w:asciiTheme="minorHAnsi" w:hAnsiTheme="minorHAnsi"/>
          <w:sz w:val="21"/>
          <w:szCs w:val="21"/>
          <w:lang w:eastAsia="zh-CN"/>
        </w:rPr>
        <w:t xml:space="preserve">) and </w:t>
      </w:r>
      <w:r w:rsidR="0049764C">
        <w:rPr>
          <w:rStyle w:val="word"/>
          <w:rFonts w:asciiTheme="minorHAnsi" w:hAnsiTheme="minorHAnsi"/>
          <w:sz w:val="21"/>
          <w:szCs w:val="21"/>
          <w:lang w:eastAsia="zh-CN"/>
        </w:rPr>
        <w:t>PBS</w:t>
      </w:r>
      <w:r w:rsidR="00891C40">
        <w:rPr>
          <w:rStyle w:val="word"/>
          <w:rFonts w:asciiTheme="minorHAnsi" w:hAnsiTheme="minorHAnsi"/>
          <w:sz w:val="21"/>
          <w:szCs w:val="21"/>
          <w:lang w:eastAsia="zh-CN"/>
        </w:rPr>
        <w:t xml:space="preserve"> experiences</w:t>
      </w:r>
      <w:r w:rsidR="008871F8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</w:t>
      </w:r>
    </w:p>
    <w:p w:rsidR="0049764C" w:rsidRPr="00B64002" w:rsidRDefault="0049764C" w:rsidP="0032458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Statistical Analysis Tools: </w:t>
      </w:r>
      <w:r w:rsidR="008E3F5A">
        <w:rPr>
          <w:rStyle w:val="word"/>
          <w:rFonts w:asciiTheme="minorHAnsi" w:hAnsiTheme="minorHAnsi"/>
          <w:sz w:val="21"/>
          <w:szCs w:val="21"/>
          <w:lang w:eastAsia="zh-CN"/>
        </w:rPr>
        <w:t>R (mostly)</w:t>
      </w: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, </w:t>
      </w:r>
      <w:r>
        <w:rPr>
          <w:rStyle w:val="word"/>
          <w:rFonts w:asciiTheme="minorHAnsi" w:hAnsiTheme="minorHAnsi"/>
          <w:sz w:val="21"/>
          <w:szCs w:val="21"/>
          <w:lang w:eastAsia="zh-CN"/>
        </w:rPr>
        <w:t>SPSS, Matlab</w:t>
      </w:r>
    </w:p>
    <w:p w:rsidR="0049764C" w:rsidRDefault="0049764C" w:rsidP="00765D52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Genetic Association Related Analysis: Plink, </w:t>
      </w:r>
    </w:p>
    <w:p w:rsidR="0049764C" w:rsidRDefault="0049764C" w:rsidP="00765D52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Methylation Related Analysis: </w:t>
      </w:r>
      <w:r w:rsidRPr="00765D52">
        <w:rPr>
          <w:rStyle w:val="word"/>
          <w:rFonts w:asciiTheme="minorHAnsi" w:hAnsiTheme="minorHAnsi"/>
          <w:sz w:val="21"/>
          <w:szCs w:val="21"/>
          <w:lang w:eastAsia="zh-CN"/>
        </w:rPr>
        <w:t>MethPipe</w:t>
      </w: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, </w:t>
      </w:r>
      <w:r w:rsidRPr="0049764C">
        <w:rPr>
          <w:rStyle w:val="word"/>
          <w:rFonts w:asciiTheme="minorHAnsi" w:hAnsiTheme="minorHAnsi"/>
          <w:sz w:val="21"/>
          <w:szCs w:val="21"/>
          <w:lang w:eastAsia="zh-CN"/>
        </w:rPr>
        <w:t>MOABS</w:t>
      </w: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, </w:t>
      </w:r>
      <w:r w:rsidRPr="00A25981">
        <w:rPr>
          <w:rStyle w:val="word"/>
          <w:rFonts w:asciiTheme="minorHAnsi" w:hAnsiTheme="minorHAnsi"/>
          <w:sz w:val="21"/>
          <w:szCs w:val="21"/>
          <w:lang w:eastAsia="zh-CN"/>
        </w:rPr>
        <w:t>BisReadMapper</w:t>
      </w: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, </w:t>
      </w:r>
      <w:r w:rsidRPr="00370FD4">
        <w:rPr>
          <w:rStyle w:val="word"/>
          <w:rFonts w:asciiTheme="minorHAnsi" w:hAnsiTheme="minorHAnsi"/>
          <w:sz w:val="21"/>
          <w:szCs w:val="21"/>
          <w:lang w:eastAsia="zh-CN"/>
        </w:rPr>
        <w:t>Bismark</w:t>
      </w:r>
    </w:p>
    <w:p w:rsidR="002610FE" w:rsidRDefault="0049764C" w:rsidP="002610FE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/>
          <w:sz w:val="21"/>
          <w:szCs w:val="21"/>
          <w:lang w:eastAsia="zh-CN"/>
        </w:rPr>
        <w:t xml:space="preserve">ChIP-seq Related Analysis: </w:t>
      </w:r>
      <w:r w:rsidR="00B64002">
        <w:rPr>
          <w:rStyle w:val="word"/>
          <w:rFonts w:asciiTheme="minorHAnsi" w:hAnsiTheme="minorHAnsi"/>
          <w:sz w:val="21"/>
          <w:szCs w:val="21"/>
          <w:lang w:eastAsia="zh-CN"/>
        </w:rPr>
        <w:t xml:space="preserve">MACS2, Plink, </w:t>
      </w:r>
      <w:hyperlink r:id="rId9" w:history="1">
        <w:r w:rsidR="002610FE" w:rsidRPr="002610FE">
          <w:rPr>
            <w:rStyle w:val="word"/>
            <w:rFonts w:asciiTheme="minorHAnsi" w:hAnsiTheme="minorHAnsi"/>
            <w:sz w:val="21"/>
            <w:szCs w:val="21"/>
            <w:lang w:eastAsia="zh-CN"/>
          </w:rPr>
          <w:t>ANNOVAR</w:t>
        </w:r>
      </w:hyperlink>
    </w:p>
    <w:p w:rsidR="0049764C" w:rsidRDefault="0049764C" w:rsidP="002610FE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32458B" w:rsidRPr="00E1351B" w:rsidRDefault="00D44C7D" w:rsidP="0032458B">
      <w:pPr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pPr>
      <w:r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t xml:space="preserve">Publications </w:t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fldChar w:fldCharType="begin">
          <w:fldData xml:space="preserve">PEVuZE5vdGU+PENpdGU+PEF1dGhvcj5QYW48L0F1dGhvcj48WWVhcj4yMDE1PC9ZZWFyPjxSZWNO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Mi05MTQ1PC9pc2JuPjx1cmxzPjwvdXJscz48L3JlY29yZD48L0NpdGU+PENpdGU+PEF1dGhvcj5X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dGU+PEF1dGhvcj5BTzwvQXV0aG9yPjxZZWFyPjIwMDg8L1llYXI+PFJlY051bT4xMjIwPC9SZWNO
dW0+PHJlY29yZD48cmVjLW51bWJlcj4xMjIwPC9yZWMtbnVtYmVyPjxmb3JlaWduLWtleXM+PGtl
eSBhcHA9IkVOIiBkYi1pZD0iOXRyeHB3c3AzZnpkdHplMHNzYjVlcnphOWRhZGZ4enh4MGR2Ij4x
MjIwPC9rZXk+PC9mb3JlaWduLWtleXM+PHJlZi10eXBlIG5hbWU9IkpvdXJuYWwgQXJ0aWNsZSI+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442EE0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instrText xml:space="preserve"> ADDIN EN.CITE </w:instrText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fldChar w:fldCharType="begin">
          <w:fldData xml:space="preserve">PEVuZE5vdGU+PENpdGU+PEF1dGhvcj5QYW48L0F1dGhvcj48WWVhcj4yMDE1PC9ZZWFyPjxSZWNO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Mi05MTQ1PC9pc2JuPjx1cmxzPjwvdXJscz48L3JlY29yZD48L0NpdGU+PENpdGU+PEF1dGhvcj5X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dGU+PEF1dGhvcj5BTzwvQXV0aG9yPjxZZWFyPjIwMDg8L1llYXI+PFJlY051bT4xMjIwPC9SZWNO
dW0+PHJlY29yZD48cmVjLW51bWJlcj4xMjIwPC9yZWMtbnVtYmVyPjxmb3JlaWduLWtleXM+PGtl
eSBhcHA9IkVOIiBkYi1pZD0iOXRyeHB3c3AzZnpkdHplMHNzYjVlcnphOWRhZGZ4enh4MGR2Ij4x
MjIwPC9rZXk+PC9mb3JlaWduLWtleXM+PHJlZi10eXBlIG5hbWU9IkpvdXJuYWwgQXJ0aWNsZSI+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442EE0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instrText xml:space="preserve"> ADDIN EN.CITE.DATA </w:instrText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fldChar w:fldCharType="end"/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fldChar w:fldCharType="separate"/>
      </w:r>
      <w:r w:rsidR="00442EE0" w:rsidRPr="00E1351B">
        <w:rPr>
          <w:rStyle w:val="word"/>
          <w:rFonts w:asciiTheme="minorHAnsi" w:hAnsiTheme="minorHAnsi"/>
          <w:b/>
          <w:noProof/>
          <w:sz w:val="21"/>
          <w:szCs w:val="21"/>
          <w:u w:val="single"/>
          <w:lang w:eastAsia="zh-CN"/>
        </w:rPr>
        <w:t>[</w:t>
      </w:r>
      <w:hyperlink w:anchor="_ENREF_1" w:tooltip="Pan, 2015 #1222" w:history="1">
        <w:r w:rsidR="00442EE0" w:rsidRPr="00E1351B">
          <w:rPr>
            <w:rStyle w:val="word"/>
            <w:rFonts w:asciiTheme="minorHAnsi" w:hAnsiTheme="minorHAnsi"/>
            <w:b/>
            <w:noProof/>
            <w:sz w:val="21"/>
            <w:szCs w:val="21"/>
            <w:u w:val="single"/>
            <w:lang w:eastAsia="zh-CN"/>
          </w:rPr>
          <w:t>1-29</w:t>
        </w:r>
      </w:hyperlink>
      <w:r w:rsidR="00442EE0" w:rsidRPr="00E1351B">
        <w:rPr>
          <w:rStyle w:val="word"/>
          <w:rFonts w:asciiTheme="minorHAnsi" w:hAnsiTheme="minorHAnsi"/>
          <w:b/>
          <w:noProof/>
          <w:sz w:val="21"/>
          <w:szCs w:val="21"/>
          <w:u w:val="single"/>
          <w:lang w:eastAsia="zh-CN"/>
        </w:rPr>
        <w:t>]</w:t>
      </w:r>
      <w:r w:rsidR="00BD5443" w:rsidRPr="00E1351B">
        <w:rPr>
          <w:rStyle w:val="word"/>
          <w:rFonts w:asciiTheme="minorHAnsi" w:hAnsiTheme="minorHAnsi"/>
          <w:b/>
          <w:sz w:val="21"/>
          <w:szCs w:val="21"/>
          <w:u w:val="single"/>
          <w:lang w:eastAsia="zh-CN"/>
        </w:rPr>
        <w:fldChar w:fldCharType="end"/>
      </w:r>
    </w:p>
    <w:p w:rsidR="00343092" w:rsidRDefault="00343092" w:rsidP="0032458B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2702F" w:rsidRDefault="00A2702F" w:rsidP="0032458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946C9B">
        <w:rPr>
          <w:rStyle w:val="word"/>
          <w:rFonts w:asciiTheme="minorHAnsi" w:hAnsiTheme="minorHAnsi" w:hint="eastAsia"/>
          <w:sz w:val="21"/>
          <w:szCs w:val="21"/>
          <w:lang w:eastAsia="zh-CN"/>
        </w:rPr>
        <w:t>#</w:t>
      </w:r>
      <w:r w:rsidRPr="00946C9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First Author</w:t>
      </w:r>
      <w:bookmarkStart w:id="0" w:name="_GoBack"/>
      <w:bookmarkEnd w:id="0"/>
      <w:r w:rsidRPr="00946C9B">
        <w:rPr>
          <w:rStyle w:val="word"/>
          <w:rFonts w:asciiTheme="minorHAnsi" w:hAnsiTheme="minorHAnsi"/>
          <w:sz w:val="21"/>
          <w:szCs w:val="21"/>
          <w:lang w:eastAsia="zh-CN"/>
        </w:rPr>
        <w:t>:</w:t>
      </w:r>
    </w:p>
    <w:p w:rsidR="0049764C" w:rsidRPr="0049764C" w:rsidRDefault="0049764C" w:rsidP="0032458B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A2702F" w:rsidRDefault="00A2702F" w:rsidP="00A2702F">
      <w:pPr>
        <w:ind w:left="720" w:hanging="720"/>
        <w:rPr>
          <w:noProof/>
          <w:szCs w:val="21"/>
          <w:lang w:eastAsia="zh-CN"/>
        </w:rPr>
      </w:pPr>
      <w:bookmarkStart w:id="1" w:name="_ENREF_11"/>
      <w:r>
        <w:rPr>
          <w:noProof/>
          <w:szCs w:val="21"/>
          <w:lang w:eastAsia="zh-CN"/>
        </w:rPr>
        <w:t>1</w:t>
      </w:r>
      <w:r w:rsidRPr="00442EE0">
        <w:rPr>
          <w:noProof/>
          <w:szCs w:val="21"/>
          <w:lang w:eastAsia="zh-CN"/>
        </w:rPr>
        <w:t>.</w:t>
      </w:r>
      <w:r w:rsidRPr="00442EE0">
        <w:rPr>
          <w:noProof/>
          <w:szCs w:val="21"/>
          <w:lang w:eastAsia="zh-CN"/>
        </w:rPr>
        <w:tab/>
        <w:t xml:space="preserve">Lvzhen Huang, Li Yingjie, </w:t>
      </w:r>
      <w:r w:rsidRPr="00397D35">
        <w:rPr>
          <w:noProof/>
          <w:color w:val="FF0000"/>
          <w:szCs w:val="21"/>
          <w:lang w:eastAsia="zh-CN"/>
        </w:rPr>
        <w:t>Guo Shicheng</w:t>
      </w:r>
      <w:r w:rsidR="00BA3B92">
        <w:rPr>
          <w:rFonts w:hint="eastAsia"/>
          <w:noProof/>
          <w:color w:val="FF0000"/>
          <w:szCs w:val="21"/>
          <w:lang w:eastAsia="zh-CN"/>
        </w:rPr>
        <w:t>*</w:t>
      </w:r>
      <w:r w:rsidRPr="00442EE0">
        <w:rPr>
          <w:noProof/>
          <w:szCs w:val="21"/>
          <w:lang w:eastAsia="zh-CN"/>
        </w:rPr>
        <w:t xml:space="preserve">, Sun Yaoyao, Zhang Chunfang, Bai Yujing, Li Shanshan, Yang Fei, Zhao Min, Wang Bin: </w:t>
      </w:r>
      <w:r w:rsidRPr="00442EE0">
        <w:rPr>
          <w:b/>
          <w:noProof/>
          <w:szCs w:val="21"/>
          <w:lang w:eastAsia="zh-CN"/>
        </w:rPr>
        <w:t>Different Hereditary Contribution of the CFH Gene Between Polypoidal Choroidal Vasculopathy and Age-Related Macular Degeneration in Chinese Han People.</w:t>
      </w:r>
      <w:r w:rsidRPr="00442EE0">
        <w:rPr>
          <w:i/>
          <w:noProof/>
          <w:szCs w:val="21"/>
          <w:lang w:eastAsia="zh-CN"/>
        </w:rPr>
        <w:t xml:space="preserve">Investigative ophthalmology &amp; visual science </w:t>
      </w:r>
      <w:r w:rsidRPr="00442EE0">
        <w:rPr>
          <w:noProof/>
          <w:szCs w:val="21"/>
          <w:lang w:eastAsia="zh-CN"/>
        </w:rPr>
        <w:t xml:space="preserve">2014, </w:t>
      </w:r>
      <w:r w:rsidRPr="00442EE0">
        <w:rPr>
          <w:b/>
          <w:noProof/>
          <w:szCs w:val="21"/>
          <w:lang w:eastAsia="zh-CN"/>
        </w:rPr>
        <w:t>55:</w:t>
      </w:r>
      <w:r w:rsidRPr="00442EE0">
        <w:rPr>
          <w:noProof/>
          <w:szCs w:val="21"/>
          <w:lang w:eastAsia="zh-CN"/>
        </w:rPr>
        <w:t>2534-2538.</w:t>
      </w:r>
      <w:bookmarkEnd w:id="1"/>
      <w:r w:rsidR="00F25A5E">
        <w:rPr>
          <w:noProof/>
          <w:szCs w:val="21"/>
          <w:lang w:eastAsia="zh-CN"/>
        </w:rPr>
        <w:t xml:space="preserve"> IF=3.5</w:t>
      </w:r>
    </w:p>
    <w:p w:rsidR="00A2702F" w:rsidRPr="00442EE0" w:rsidRDefault="00A2702F" w:rsidP="00A2702F">
      <w:pPr>
        <w:ind w:left="720" w:hanging="720"/>
        <w:rPr>
          <w:noProof/>
          <w:szCs w:val="21"/>
          <w:lang w:eastAsia="zh-CN"/>
        </w:rPr>
      </w:pPr>
      <w:bookmarkStart w:id="2" w:name="_ENREF_3"/>
      <w:r>
        <w:rPr>
          <w:noProof/>
          <w:szCs w:val="21"/>
          <w:lang w:eastAsia="zh-CN"/>
        </w:rPr>
        <w:t>2</w:t>
      </w:r>
      <w:r w:rsidRPr="00442EE0">
        <w:rPr>
          <w:noProof/>
          <w:szCs w:val="21"/>
          <w:lang w:eastAsia="zh-CN"/>
        </w:rPr>
        <w:t>.</w:t>
      </w:r>
      <w:r w:rsidRPr="00442EE0">
        <w:rPr>
          <w:noProof/>
          <w:szCs w:val="21"/>
          <w:lang w:eastAsia="zh-CN"/>
        </w:rPr>
        <w:tab/>
        <w:t xml:space="preserve">Yangxing Zhao, Xue Feng, Sun Jinfeng, </w:t>
      </w:r>
      <w:r w:rsidRPr="00397D35">
        <w:rPr>
          <w:noProof/>
          <w:color w:val="FF0000"/>
          <w:szCs w:val="21"/>
          <w:lang w:eastAsia="zh-CN"/>
        </w:rPr>
        <w:t>Guo Shicheng</w:t>
      </w:r>
      <w:r w:rsidR="00BA3B92">
        <w:rPr>
          <w:rFonts w:hint="eastAsia"/>
          <w:noProof/>
          <w:color w:val="FF0000"/>
          <w:szCs w:val="21"/>
          <w:lang w:eastAsia="zh-CN"/>
        </w:rPr>
        <w:t>*</w:t>
      </w:r>
      <w:r w:rsidRPr="00442EE0">
        <w:rPr>
          <w:noProof/>
          <w:szCs w:val="21"/>
          <w:lang w:eastAsia="zh-CN"/>
        </w:rPr>
        <w:t xml:space="preserve">, Zhang Hongyu, Qiu Bijun, Geng Junfeng, Gu Jun, Zhou Xiaoyu, Wang Wei: </w:t>
      </w:r>
      <w:r w:rsidRPr="00442EE0">
        <w:rPr>
          <w:b/>
          <w:noProof/>
          <w:szCs w:val="21"/>
          <w:lang w:eastAsia="zh-CN"/>
        </w:rPr>
        <w:t>Genome-wide methylation profiling of the different stages of hepatitis B virus-related hepatocellular carcinoma development in plasma cell-free DNA reveals potential biomarkers for early detection and high-risk monitoring of hepatocellular carcinoma.</w:t>
      </w:r>
      <w:r w:rsidR="007B036C">
        <w:rPr>
          <w:i/>
          <w:noProof/>
          <w:szCs w:val="21"/>
          <w:lang w:eastAsia="zh-CN"/>
        </w:rPr>
        <w:t>Clinical epig</w:t>
      </w:r>
      <w:r w:rsidRPr="00442EE0">
        <w:rPr>
          <w:i/>
          <w:noProof/>
          <w:szCs w:val="21"/>
          <w:lang w:eastAsia="zh-CN"/>
        </w:rPr>
        <w:t xml:space="preserve">tics </w:t>
      </w:r>
      <w:r w:rsidRPr="00442EE0">
        <w:rPr>
          <w:noProof/>
          <w:szCs w:val="21"/>
          <w:lang w:eastAsia="zh-CN"/>
        </w:rPr>
        <w:t xml:space="preserve">2014, </w:t>
      </w:r>
      <w:r w:rsidRPr="00442EE0">
        <w:rPr>
          <w:b/>
          <w:noProof/>
          <w:szCs w:val="21"/>
          <w:lang w:eastAsia="zh-CN"/>
        </w:rPr>
        <w:t>6:</w:t>
      </w:r>
      <w:r w:rsidRPr="00442EE0">
        <w:rPr>
          <w:noProof/>
          <w:szCs w:val="21"/>
          <w:lang w:eastAsia="zh-CN"/>
        </w:rPr>
        <w:t>30</w:t>
      </w:r>
      <w:bookmarkEnd w:id="2"/>
      <w:r w:rsidR="007B036C">
        <w:rPr>
          <w:noProof/>
          <w:szCs w:val="21"/>
          <w:lang w:eastAsia="zh-CN"/>
        </w:rPr>
        <w:t>.IF=4.5</w:t>
      </w:r>
    </w:p>
    <w:p w:rsidR="00A2702F" w:rsidRPr="00442EE0" w:rsidRDefault="00A2702F" w:rsidP="00A2702F">
      <w:pPr>
        <w:ind w:left="720" w:hanging="720"/>
        <w:rPr>
          <w:noProof/>
          <w:szCs w:val="21"/>
          <w:lang w:eastAsia="zh-CN"/>
        </w:rPr>
      </w:pPr>
      <w:bookmarkStart w:id="3" w:name="_ENREF_4"/>
      <w:r>
        <w:rPr>
          <w:noProof/>
          <w:szCs w:val="21"/>
          <w:lang w:eastAsia="zh-CN"/>
        </w:rPr>
        <w:t>3</w:t>
      </w:r>
      <w:r w:rsidRPr="00442EE0">
        <w:rPr>
          <w:noProof/>
          <w:szCs w:val="21"/>
          <w:lang w:eastAsia="zh-CN"/>
        </w:rPr>
        <w:t>.</w:t>
      </w:r>
      <w:r w:rsidRPr="00442EE0">
        <w:rPr>
          <w:noProof/>
          <w:szCs w:val="21"/>
          <w:lang w:eastAsia="zh-CN"/>
        </w:rPr>
        <w:tab/>
        <w:t xml:space="preserve">Yangxing Zhao, Sun Jinfeng, Zhang Hongyu, </w:t>
      </w:r>
      <w:r w:rsidRPr="00397D35">
        <w:rPr>
          <w:noProof/>
          <w:color w:val="FF0000"/>
          <w:szCs w:val="21"/>
          <w:lang w:eastAsia="zh-CN"/>
        </w:rPr>
        <w:t>Guo Shicheng</w:t>
      </w:r>
      <w:r w:rsidR="00BA3B92">
        <w:rPr>
          <w:rFonts w:hint="eastAsia"/>
          <w:noProof/>
          <w:color w:val="FF0000"/>
          <w:szCs w:val="21"/>
          <w:lang w:eastAsia="zh-CN"/>
        </w:rPr>
        <w:t>*</w:t>
      </w:r>
      <w:r w:rsidRPr="00442EE0">
        <w:rPr>
          <w:noProof/>
          <w:szCs w:val="21"/>
          <w:lang w:eastAsia="zh-CN"/>
        </w:rPr>
        <w:t xml:space="preserve">, Gu Jun, Wang Wei, Tang Ning, Zhou Xiaoyu, Yu Jian: </w:t>
      </w:r>
      <w:r w:rsidRPr="00442EE0">
        <w:rPr>
          <w:b/>
          <w:noProof/>
          <w:szCs w:val="21"/>
          <w:lang w:eastAsia="zh-CN"/>
        </w:rPr>
        <w:t>High-frequency aberrantly methylated targets in pancreatic adenocarcinoma identified via global DNA methylation analysis using methylCap-seq.</w:t>
      </w:r>
      <w:r w:rsidRPr="00442EE0">
        <w:rPr>
          <w:i/>
          <w:noProof/>
          <w:szCs w:val="21"/>
          <w:lang w:eastAsia="zh-CN"/>
        </w:rPr>
        <w:t xml:space="preserve">Clinical epigenetics </w:t>
      </w:r>
      <w:r w:rsidRPr="00442EE0">
        <w:rPr>
          <w:noProof/>
          <w:szCs w:val="21"/>
          <w:lang w:eastAsia="zh-CN"/>
        </w:rPr>
        <w:t xml:space="preserve">2014, </w:t>
      </w:r>
      <w:r w:rsidRPr="00442EE0">
        <w:rPr>
          <w:b/>
          <w:noProof/>
          <w:szCs w:val="21"/>
          <w:lang w:eastAsia="zh-CN"/>
        </w:rPr>
        <w:t>6:</w:t>
      </w:r>
      <w:r w:rsidRPr="00442EE0">
        <w:rPr>
          <w:noProof/>
          <w:szCs w:val="21"/>
          <w:lang w:eastAsia="zh-CN"/>
        </w:rPr>
        <w:t>18.</w:t>
      </w:r>
      <w:bookmarkEnd w:id="3"/>
      <w:r w:rsidR="007B036C" w:rsidRPr="007B036C">
        <w:rPr>
          <w:noProof/>
          <w:szCs w:val="21"/>
          <w:lang w:eastAsia="zh-CN"/>
        </w:rPr>
        <w:t xml:space="preserve"> </w:t>
      </w:r>
      <w:r w:rsidR="007B036C">
        <w:rPr>
          <w:noProof/>
          <w:szCs w:val="21"/>
          <w:lang w:eastAsia="zh-CN"/>
        </w:rPr>
        <w:t>IF=4.5</w:t>
      </w:r>
    </w:p>
    <w:p w:rsidR="00A2702F" w:rsidRPr="00442EE0" w:rsidRDefault="00A2702F" w:rsidP="00A2702F">
      <w:pPr>
        <w:ind w:left="720" w:hanging="720"/>
        <w:rPr>
          <w:noProof/>
          <w:szCs w:val="21"/>
          <w:lang w:eastAsia="zh-CN"/>
        </w:rPr>
      </w:pPr>
      <w:bookmarkStart w:id="4" w:name="_ENREF_15"/>
      <w:r>
        <w:rPr>
          <w:noProof/>
          <w:szCs w:val="21"/>
          <w:lang w:eastAsia="zh-CN"/>
        </w:rPr>
        <w:t>4</w:t>
      </w:r>
      <w:r w:rsidRPr="00442EE0">
        <w:rPr>
          <w:noProof/>
          <w:szCs w:val="21"/>
          <w:lang w:eastAsia="zh-CN"/>
        </w:rPr>
        <w:t>.</w:t>
      </w:r>
      <w:r w:rsidRPr="00442EE0">
        <w:rPr>
          <w:noProof/>
          <w:szCs w:val="21"/>
          <w:lang w:eastAsia="zh-CN"/>
        </w:rPr>
        <w:tab/>
        <w:t xml:space="preserve">Zheng Dong, </w:t>
      </w:r>
      <w:r w:rsidRPr="00397D35">
        <w:rPr>
          <w:noProof/>
          <w:color w:val="FF0000"/>
          <w:szCs w:val="21"/>
          <w:lang w:eastAsia="zh-CN"/>
        </w:rPr>
        <w:t>Guo Shicheng</w:t>
      </w:r>
      <w:r w:rsidRPr="00442EE0">
        <w:rPr>
          <w:noProof/>
          <w:szCs w:val="21"/>
          <w:lang w:eastAsia="zh-CN"/>
        </w:rPr>
        <w:t xml:space="preserve">, Yang Yajun, Wu Junjie, Guan </w:t>
      </w:r>
      <w:r w:rsidRPr="00442EE0">
        <w:rPr>
          <w:rFonts w:hint="eastAsia"/>
          <w:noProof/>
          <w:szCs w:val="21"/>
          <w:lang w:eastAsia="zh-CN"/>
        </w:rPr>
        <w:t xml:space="preserve">Ming, Zou Hejian, Jin Li, Wang Jiucun: </w:t>
      </w:r>
      <w:r w:rsidRPr="00442EE0">
        <w:rPr>
          <w:rFonts w:hint="eastAsia"/>
          <w:b/>
          <w:noProof/>
          <w:szCs w:val="21"/>
          <w:lang w:eastAsia="zh-CN"/>
        </w:rPr>
        <w:t>Association between ABCG2 Q141K polymorphism and gout risk affected by ethnicity and gender: a systematic review and meta</w:t>
      </w:r>
      <w:r w:rsidRPr="00442EE0">
        <w:rPr>
          <w:rFonts w:hint="eastAsia"/>
          <w:b/>
          <w:noProof/>
          <w:szCs w:val="21"/>
          <w:lang w:eastAsia="zh-CN"/>
        </w:rPr>
        <w:t>‐</w:t>
      </w:r>
      <w:r w:rsidRPr="00442EE0">
        <w:rPr>
          <w:rFonts w:hint="eastAsia"/>
          <w:b/>
          <w:noProof/>
          <w:szCs w:val="21"/>
          <w:lang w:eastAsia="zh-CN"/>
        </w:rPr>
        <w:t>analysis.</w:t>
      </w:r>
      <w:r w:rsidRPr="00442EE0">
        <w:rPr>
          <w:rFonts w:hint="eastAsia"/>
          <w:i/>
          <w:noProof/>
          <w:szCs w:val="21"/>
          <w:lang w:eastAsia="zh-CN"/>
        </w:rPr>
        <w:t xml:space="preserve">International Journal of Rheumatic Diseases </w:t>
      </w:r>
      <w:r w:rsidRPr="00442EE0">
        <w:rPr>
          <w:rFonts w:hint="eastAsia"/>
          <w:noProof/>
          <w:szCs w:val="21"/>
          <w:lang w:eastAsia="zh-CN"/>
        </w:rPr>
        <w:t>2014.</w:t>
      </w:r>
      <w:bookmarkEnd w:id="4"/>
      <w:r w:rsidR="00F25A5E">
        <w:rPr>
          <w:noProof/>
          <w:szCs w:val="21"/>
          <w:lang w:eastAsia="zh-CN"/>
        </w:rPr>
        <w:t xml:space="preserve"> </w:t>
      </w:r>
    </w:p>
    <w:p w:rsidR="00687147" w:rsidRPr="008C4C00" w:rsidRDefault="00A2702F" w:rsidP="008C4C00">
      <w:pPr>
        <w:ind w:left="720" w:hanging="720"/>
        <w:rPr>
          <w:rStyle w:val="word"/>
          <w:noProof/>
          <w:szCs w:val="21"/>
          <w:lang w:eastAsia="zh-CN"/>
        </w:rPr>
      </w:pPr>
      <w:bookmarkStart w:id="5" w:name="_ENREF_17"/>
      <w:r>
        <w:rPr>
          <w:noProof/>
          <w:szCs w:val="21"/>
          <w:lang w:eastAsia="zh-CN"/>
        </w:rPr>
        <w:t>5</w:t>
      </w:r>
      <w:r w:rsidRPr="00442EE0">
        <w:rPr>
          <w:noProof/>
          <w:szCs w:val="21"/>
          <w:lang w:eastAsia="zh-CN"/>
        </w:rPr>
        <w:t>.</w:t>
      </w:r>
      <w:r w:rsidRPr="00442EE0">
        <w:rPr>
          <w:noProof/>
          <w:szCs w:val="21"/>
          <w:lang w:eastAsia="zh-CN"/>
        </w:rPr>
        <w:tab/>
        <w:t>Yu-Lo</w:t>
      </w:r>
      <w:r>
        <w:rPr>
          <w:noProof/>
          <w:szCs w:val="21"/>
          <w:lang w:eastAsia="zh-CN"/>
        </w:rPr>
        <w:t>ng Wang, Feng Shou-Hao,</w:t>
      </w:r>
      <w:r w:rsidRPr="00397D35">
        <w:rPr>
          <w:noProof/>
          <w:color w:val="FF0000"/>
          <w:szCs w:val="21"/>
          <w:lang w:eastAsia="zh-CN"/>
        </w:rPr>
        <w:t xml:space="preserve"> Guo Shi</w:t>
      </w:r>
      <w:r w:rsidRPr="00397D35">
        <w:rPr>
          <w:rFonts w:hint="eastAsia"/>
          <w:noProof/>
          <w:color w:val="FF0000"/>
          <w:szCs w:val="21"/>
          <w:lang w:eastAsia="zh-CN"/>
        </w:rPr>
        <w:t>c</w:t>
      </w:r>
      <w:r w:rsidRPr="00397D35">
        <w:rPr>
          <w:noProof/>
          <w:color w:val="FF0000"/>
          <w:szCs w:val="21"/>
          <w:lang w:eastAsia="zh-CN"/>
        </w:rPr>
        <w:t>heng</w:t>
      </w:r>
      <w:r w:rsidR="00BA3B92">
        <w:rPr>
          <w:rFonts w:hint="eastAsia"/>
          <w:noProof/>
          <w:color w:val="FF0000"/>
          <w:szCs w:val="21"/>
          <w:lang w:eastAsia="zh-CN"/>
        </w:rPr>
        <w:t>*</w:t>
      </w:r>
      <w:r w:rsidRPr="00442EE0">
        <w:rPr>
          <w:noProof/>
          <w:szCs w:val="21"/>
          <w:lang w:eastAsia="zh-CN"/>
        </w:rPr>
        <w:t xml:space="preserve">, Wei Wen-Jun, Li Duan-Shu, Wang Yu, Wang Xiaofeng, Wang Zhuo-Ying, Ma Yan-Yun, Jin Li: </w:t>
      </w:r>
      <w:r w:rsidRPr="00442EE0">
        <w:rPr>
          <w:b/>
          <w:noProof/>
          <w:szCs w:val="21"/>
          <w:lang w:eastAsia="zh-CN"/>
        </w:rPr>
        <w:t>Confirmation of papillary thyroid cancer susceptibility loci identified by genome-wide association studies of chromosomes 14q13, 9q22, 2q35 and 8p12 in a Chinese population.</w:t>
      </w:r>
      <w:r w:rsidRPr="00442EE0">
        <w:rPr>
          <w:i/>
          <w:noProof/>
          <w:szCs w:val="21"/>
          <w:lang w:eastAsia="zh-CN"/>
        </w:rPr>
        <w:t xml:space="preserve">Journal of medical genetics </w:t>
      </w:r>
      <w:r w:rsidRPr="00442EE0">
        <w:rPr>
          <w:noProof/>
          <w:szCs w:val="21"/>
          <w:lang w:eastAsia="zh-CN"/>
        </w:rPr>
        <w:t xml:space="preserve">2013, </w:t>
      </w:r>
      <w:r w:rsidRPr="00442EE0">
        <w:rPr>
          <w:b/>
          <w:noProof/>
          <w:szCs w:val="21"/>
          <w:lang w:eastAsia="zh-CN"/>
        </w:rPr>
        <w:t>50:</w:t>
      </w:r>
      <w:r w:rsidRPr="00442EE0">
        <w:rPr>
          <w:noProof/>
          <w:szCs w:val="21"/>
          <w:lang w:eastAsia="zh-CN"/>
        </w:rPr>
        <w:t>689-695.</w:t>
      </w:r>
      <w:bookmarkEnd w:id="5"/>
      <w:r w:rsidR="00F25A5E">
        <w:rPr>
          <w:noProof/>
          <w:szCs w:val="21"/>
          <w:lang w:eastAsia="zh-CN"/>
        </w:rPr>
        <w:t xml:space="preserve"> IF=6.33</w:t>
      </w:r>
    </w:p>
    <w:p w:rsidR="00A2702F" w:rsidRDefault="00A2702F" w:rsidP="0032458B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2702F" w:rsidRDefault="00A2702F" w:rsidP="0032458B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946C9B">
        <w:rPr>
          <w:rStyle w:val="word"/>
          <w:rFonts w:asciiTheme="minorHAnsi" w:hAnsiTheme="minorHAnsi"/>
          <w:sz w:val="21"/>
          <w:szCs w:val="21"/>
          <w:lang w:eastAsia="zh-CN"/>
        </w:rPr>
        <w:t># Other SCI Publication</w:t>
      </w:r>
    </w:p>
    <w:p w:rsidR="00A2702F" w:rsidRDefault="00A2702F" w:rsidP="0032458B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2702F" w:rsidRPr="00442EE0" w:rsidRDefault="00BD5443" w:rsidP="00442EE0">
      <w:pPr>
        <w:ind w:left="720" w:hanging="720"/>
        <w:rPr>
          <w:noProof/>
          <w:szCs w:val="21"/>
          <w:lang w:eastAsia="zh-CN"/>
        </w:rPr>
      </w:pPr>
      <w:r>
        <w:rPr>
          <w:rFonts w:asciiTheme="minorHAnsi" w:hAnsiTheme="minorHAnsi" w:cstheme="minorHAnsi"/>
          <w:sz w:val="21"/>
          <w:szCs w:val="21"/>
          <w:lang w:eastAsia="zh-CN"/>
        </w:rPr>
        <w:fldChar w:fldCharType="begin"/>
      </w:r>
      <w:r w:rsidR="0032458B">
        <w:rPr>
          <w:rFonts w:asciiTheme="minorHAnsi" w:hAnsiTheme="minorHAnsi" w:cstheme="minorHAnsi"/>
          <w:sz w:val="21"/>
          <w:szCs w:val="21"/>
          <w:lang w:eastAsia="zh-CN"/>
        </w:rPr>
        <w:instrText xml:space="preserve"> ADDIN EN.REFLIST </w:instrText>
      </w:r>
      <w:r>
        <w:rPr>
          <w:rFonts w:asciiTheme="minorHAnsi" w:hAnsiTheme="minorHAnsi" w:cstheme="minorHAnsi"/>
          <w:sz w:val="21"/>
          <w:szCs w:val="21"/>
          <w:lang w:eastAsia="zh-CN"/>
        </w:rPr>
        <w:fldChar w:fldCharType="separate"/>
      </w:r>
      <w:bookmarkStart w:id="6" w:name="_ENREF_1"/>
      <w:r w:rsidR="00442EE0" w:rsidRPr="00442EE0">
        <w:rPr>
          <w:noProof/>
          <w:szCs w:val="21"/>
          <w:lang w:eastAsia="zh-CN"/>
        </w:rPr>
        <w:t>1.</w:t>
      </w:r>
      <w:r w:rsidR="00442EE0" w:rsidRPr="00442EE0">
        <w:rPr>
          <w:noProof/>
          <w:szCs w:val="21"/>
          <w:lang w:eastAsia="zh-CN"/>
        </w:rPr>
        <w:tab/>
        <w:t>Li-Li Pan, Huang Yuan-Mao, Wang Min, Zhuang</w:t>
      </w:r>
      <w:r w:rsidR="00F91308">
        <w:rPr>
          <w:noProof/>
          <w:szCs w:val="21"/>
          <w:lang w:eastAsia="zh-CN"/>
        </w:rPr>
        <w:t xml:space="preserve"> Xiao-E, Luo Dong-Feng, </w:t>
      </w:r>
      <w:r w:rsidR="00F91308" w:rsidRPr="00397D35">
        <w:rPr>
          <w:noProof/>
          <w:color w:val="FF0000"/>
          <w:szCs w:val="21"/>
          <w:lang w:eastAsia="zh-CN"/>
        </w:rPr>
        <w:t>Guo Shi</w:t>
      </w:r>
      <w:r w:rsidR="00F91308" w:rsidRPr="00397D35">
        <w:rPr>
          <w:rFonts w:hint="eastAsia"/>
          <w:noProof/>
          <w:color w:val="FF0000"/>
          <w:szCs w:val="21"/>
          <w:lang w:eastAsia="zh-CN"/>
        </w:rPr>
        <w:t>c</w:t>
      </w:r>
      <w:r w:rsidR="00442EE0" w:rsidRPr="00397D35">
        <w:rPr>
          <w:noProof/>
          <w:color w:val="FF0000"/>
          <w:szCs w:val="21"/>
          <w:lang w:eastAsia="zh-CN"/>
        </w:rPr>
        <w:t>heng</w:t>
      </w:r>
      <w:r w:rsidR="00442EE0" w:rsidRPr="00442EE0">
        <w:rPr>
          <w:noProof/>
          <w:szCs w:val="21"/>
          <w:lang w:eastAsia="zh-CN"/>
        </w:rPr>
        <w:t xml:space="preserve">, Zhang Zhi-Shun, Huang Qing, Lin Sheng-Long, Wang Shao-Yuan: </w:t>
      </w:r>
      <w:r w:rsidR="00442EE0" w:rsidRPr="00442EE0">
        <w:rPr>
          <w:b/>
          <w:noProof/>
          <w:szCs w:val="21"/>
          <w:lang w:eastAsia="zh-CN"/>
        </w:rPr>
        <w:t>Positional cloning and next-generation sequencing identified a TGM6 mutation in a large Chinese pedigree with acute myeloid leukaemia.</w:t>
      </w:r>
      <w:r w:rsidR="00442EE0" w:rsidRPr="00442EE0">
        <w:rPr>
          <w:i/>
          <w:noProof/>
          <w:szCs w:val="21"/>
          <w:lang w:eastAsia="zh-CN"/>
        </w:rPr>
        <w:t xml:space="preserve">European Journal of Human Genetics </w:t>
      </w:r>
      <w:r w:rsidR="00442EE0" w:rsidRPr="00442EE0">
        <w:rPr>
          <w:noProof/>
          <w:szCs w:val="21"/>
          <w:lang w:eastAsia="zh-CN"/>
        </w:rPr>
        <w:t xml:space="preserve">2015, </w:t>
      </w:r>
      <w:r w:rsidR="00442EE0" w:rsidRPr="00442EE0">
        <w:rPr>
          <w:b/>
          <w:noProof/>
          <w:szCs w:val="21"/>
          <w:lang w:eastAsia="zh-CN"/>
        </w:rPr>
        <w:t>23:</w:t>
      </w:r>
      <w:r w:rsidR="00442EE0" w:rsidRPr="00442EE0">
        <w:rPr>
          <w:noProof/>
          <w:szCs w:val="21"/>
          <w:lang w:eastAsia="zh-CN"/>
        </w:rPr>
        <w:t>218-223.</w:t>
      </w:r>
      <w:bookmarkEnd w:id="6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7" w:name="_ENREF_5"/>
      <w:r>
        <w:rPr>
          <w:noProof/>
          <w:szCs w:val="21"/>
          <w:lang w:eastAsia="zh-CN"/>
        </w:rPr>
        <w:t>2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Qin Xiao, Gao Shan, Luo Hui, Fan Wenguo,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Yao Hong, Leng Shuilong, Xu Zhenhua, Tao Tao, Liu Xingyan: </w:t>
      </w:r>
      <w:r w:rsidR="00442EE0" w:rsidRPr="00442EE0">
        <w:rPr>
          <w:b/>
          <w:noProof/>
          <w:szCs w:val="21"/>
          <w:lang w:eastAsia="zh-CN"/>
        </w:rPr>
        <w:t>9q33. 3, a stress-related chromosome region, contributes to reducing lung squamous cell carcinoma risk.</w:t>
      </w:r>
      <w:r w:rsidR="00442EE0" w:rsidRPr="00442EE0">
        <w:rPr>
          <w:i/>
          <w:noProof/>
          <w:szCs w:val="21"/>
          <w:lang w:eastAsia="zh-CN"/>
        </w:rPr>
        <w:t xml:space="preserve">Journal of Thoracic Oncology </w:t>
      </w:r>
      <w:r w:rsidR="00442EE0" w:rsidRPr="00442EE0">
        <w:rPr>
          <w:noProof/>
          <w:szCs w:val="21"/>
          <w:lang w:eastAsia="zh-CN"/>
        </w:rPr>
        <w:t xml:space="preserve">2014, </w:t>
      </w:r>
      <w:r w:rsidR="00442EE0" w:rsidRPr="00442EE0">
        <w:rPr>
          <w:b/>
          <w:noProof/>
          <w:szCs w:val="21"/>
          <w:lang w:eastAsia="zh-CN"/>
        </w:rPr>
        <w:t>9:</w:t>
      </w:r>
      <w:r w:rsidR="00442EE0" w:rsidRPr="00442EE0">
        <w:rPr>
          <w:noProof/>
          <w:szCs w:val="21"/>
          <w:lang w:eastAsia="zh-CN"/>
        </w:rPr>
        <w:t>1041-1047.</w:t>
      </w:r>
      <w:bookmarkEnd w:id="7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8" w:name="_ENREF_6"/>
      <w:r>
        <w:rPr>
          <w:noProof/>
          <w:szCs w:val="21"/>
          <w:lang w:eastAsia="zh-CN"/>
        </w:rPr>
        <w:t>3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Lijun Wu,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Yang Dongqin, Ma Yanyun, Ji Hengdong, Chen Yulin, Zhang Jun, Wang Yi, Jin Li, Wang Jiucun: </w:t>
      </w:r>
      <w:r w:rsidR="00442EE0" w:rsidRPr="00442EE0">
        <w:rPr>
          <w:b/>
          <w:noProof/>
          <w:szCs w:val="21"/>
          <w:lang w:eastAsia="zh-CN"/>
        </w:rPr>
        <w:t>Copy number variations of HLA-DRB5 is associated with systemic lupus erythematosus risk in Chinese Han population.</w:t>
      </w:r>
      <w:r w:rsidR="00442EE0" w:rsidRPr="00442EE0">
        <w:rPr>
          <w:i/>
          <w:noProof/>
          <w:szCs w:val="21"/>
          <w:lang w:eastAsia="zh-CN"/>
        </w:rPr>
        <w:t xml:space="preserve">Acta biochimica et biophysica Sinica </w:t>
      </w:r>
      <w:r w:rsidR="00442EE0" w:rsidRPr="00442EE0">
        <w:rPr>
          <w:noProof/>
          <w:szCs w:val="21"/>
          <w:lang w:eastAsia="zh-CN"/>
        </w:rPr>
        <w:t xml:space="preserve">2014, </w:t>
      </w:r>
      <w:r w:rsidR="00442EE0" w:rsidRPr="00442EE0">
        <w:rPr>
          <w:b/>
          <w:noProof/>
          <w:szCs w:val="21"/>
          <w:lang w:eastAsia="zh-CN"/>
        </w:rPr>
        <w:t>46:</w:t>
      </w:r>
      <w:r w:rsidR="00442EE0" w:rsidRPr="00442EE0">
        <w:rPr>
          <w:noProof/>
          <w:szCs w:val="21"/>
          <w:lang w:eastAsia="zh-CN"/>
        </w:rPr>
        <w:t>155-160.</w:t>
      </w:r>
      <w:bookmarkEnd w:id="8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9" w:name="_ENREF_7"/>
      <w:r>
        <w:rPr>
          <w:noProof/>
          <w:szCs w:val="21"/>
          <w:lang w:eastAsia="zh-CN"/>
        </w:rPr>
        <w:t>4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Rui Wang, Zhang Jun, Ma Yanyun, Chen Linqi,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Zhang Xiaojiao, Ma Yunfang, Wu Lijun, Pei Xiaoyu, Liu Siran: </w:t>
      </w:r>
      <w:r w:rsidR="00442EE0" w:rsidRPr="00442EE0">
        <w:rPr>
          <w:b/>
          <w:noProof/>
          <w:szCs w:val="21"/>
          <w:lang w:eastAsia="zh-CN"/>
        </w:rPr>
        <w:t>Association study of miR</w:t>
      </w:r>
      <w:r w:rsidR="00442EE0" w:rsidRPr="00442EE0">
        <w:rPr>
          <w:rFonts w:ascii="MS Mincho" w:eastAsia="MS Mincho" w:hAnsi="MS Mincho" w:cs="MS Mincho" w:hint="eastAsia"/>
          <w:b/>
          <w:noProof/>
          <w:szCs w:val="21"/>
          <w:lang w:eastAsia="zh-CN"/>
        </w:rPr>
        <w:t>‑</w:t>
      </w:r>
      <w:r w:rsidR="00442EE0" w:rsidRPr="00442EE0">
        <w:rPr>
          <w:b/>
          <w:noProof/>
          <w:szCs w:val="21"/>
          <w:lang w:eastAsia="zh-CN"/>
        </w:rPr>
        <w:t>149 rs2292832 and miR</w:t>
      </w:r>
      <w:r w:rsidR="00442EE0" w:rsidRPr="00442EE0">
        <w:rPr>
          <w:rFonts w:ascii="MS Mincho" w:eastAsia="MS Mincho" w:hAnsi="MS Mincho" w:cs="MS Mincho" w:hint="eastAsia"/>
          <w:b/>
          <w:noProof/>
          <w:szCs w:val="21"/>
          <w:lang w:eastAsia="zh-CN"/>
        </w:rPr>
        <w:t>‑</w:t>
      </w:r>
      <w:r w:rsidR="00442EE0" w:rsidRPr="00442EE0">
        <w:rPr>
          <w:b/>
          <w:noProof/>
          <w:szCs w:val="21"/>
          <w:lang w:eastAsia="zh-CN"/>
        </w:rPr>
        <w:t>608 rs4919510 and the risk of hepatocellular carcinoma in a large</w:t>
      </w:r>
      <w:r w:rsidR="00442EE0" w:rsidRPr="00442EE0">
        <w:rPr>
          <w:rFonts w:ascii="MS Mincho" w:eastAsia="MS Mincho" w:hAnsi="MS Mincho" w:cs="MS Mincho" w:hint="eastAsia"/>
          <w:b/>
          <w:noProof/>
          <w:szCs w:val="21"/>
          <w:lang w:eastAsia="zh-CN"/>
        </w:rPr>
        <w:t>‑</w:t>
      </w:r>
      <w:r w:rsidR="00442EE0" w:rsidRPr="00442EE0">
        <w:rPr>
          <w:b/>
          <w:noProof/>
          <w:szCs w:val="21"/>
          <w:lang w:eastAsia="zh-CN"/>
        </w:rPr>
        <w:t>scale population.</w:t>
      </w:r>
      <w:r w:rsidR="00442EE0" w:rsidRPr="00442EE0">
        <w:rPr>
          <w:i/>
          <w:noProof/>
          <w:szCs w:val="21"/>
          <w:lang w:eastAsia="zh-CN"/>
        </w:rPr>
        <w:t xml:space="preserve">Molecular medicine reports </w:t>
      </w:r>
      <w:r w:rsidR="00442EE0" w:rsidRPr="00442EE0">
        <w:rPr>
          <w:noProof/>
          <w:szCs w:val="21"/>
          <w:lang w:eastAsia="zh-CN"/>
        </w:rPr>
        <w:t xml:space="preserve">2014, </w:t>
      </w:r>
      <w:r w:rsidR="00442EE0" w:rsidRPr="00442EE0">
        <w:rPr>
          <w:b/>
          <w:noProof/>
          <w:szCs w:val="21"/>
          <w:lang w:eastAsia="zh-CN"/>
        </w:rPr>
        <w:t>10:</w:t>
      </w:r>
      <w:r w:rsidR="00442EE0" w:rsidRPr="00442EE0">
        <w:rPr>
          <w:noProof/>
          <w:szCs w:val="21"/>
          <w:lang w:eastAsia="zh-CN"/>
        </w:rPr>
        <w:t>2736-2744.</w:t>
      </w:r>
      <w:bookmarkEnd w:id="9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0" w:name="_ENREF_8"/>
      <w:r>
        <w:rPr>
          <w:noProof/>
          <w:szCs w:val="21"/>
          <w:lang w:eastAsia="zh-CN"/>
        </w:rPr>
        <w:t>5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Xinqiang Song,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Chen Yulin, Yang Chengde, Ji Hengdong, Zhang Feng, Jiang Zhengwen, Ma Yangyun, Li Yuan, Jin Li: </w:t>
      </w:r>
      <w:r w:rsidR="00442EE0" w:rsidRPr="00442EE0">
        <w:rPr>
          <w:b/>
          <w:noProof/>
          <w:szCs w:val="21"/>
          <w:lang w:eastAsia="zh-CN"/>
        </w:rPr>
        <w:t>Association between HLA-DQA1 gene copy number polymorphisms and susceptibility to rheumatoid arthritis in Chinese Han population.</w:t>
      </w:r>
      <w:r w:rsidR="00442EE0" w:rsidRPr="00442EE0">
        <w:rPr>
          <w:i/>
          <w:noProof/>
          <w:szCs w:val="21"/>
          <w:lang w:eastAsia="zh-CN"/>
        </w:rPr>
        <w:t xml:space="preserve">Journal of genetics </w:t>
      </w:r>
      <w:r w:rsidR="00442EE0" w:rsidRPr="00442EE0">
        <w:rPr>
          <w:noProof/>
          <w:szCs w:val="21"/>
          <w:lang w:eastAsia="zh-CN"/>
        </w:rPr>
        <w:t xml:space="preserve">2014, </w:t>
      </w:r>
      <w:r w:rsidR="00442EE0" w:rsidRPr="00442EE0">
        <w:rPr>
          <w:b/>
          <w:noProof/>
          <w:szCs w:val="21"/>
          <w:lang w:eastAsia="zh-CN"/>
        </w:rPr>
        <w:t>93:</w:t>
      </w:r>
      <w:r w:rsidR="00442EE0" w:rsidRPr="00442EE0">
        <w:rPr>
          <w:noProof/>
          <w:szCs w:val="21"/>
          <w:lang w:eastAsia="zh-CN"/>
        </w:rPr>
        <w:t>215-218.</w:t>
      </w:r>
      <w:bookmarkEnd w:id="10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1" w:name="_ENREF_9"/>
      <w:r>
        <w:rPr>
          <w:noProof/>
          <w:szCs w:val="21"/>
          <w:lang w:eastAsia="zh-CN"/>
        </w:rPr>
        <w:t>6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Nan Lin, Jiang Junhai, </w:t>
      </w:r>
      <w:r w:rsidR="00442EE0" w:rsidRPr="009C3883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Xiong Momiao: </w:t>
      </w:r>
      <w:r w:rsidR="00442EE0" w:rsidRPr="00442EE0">
        <w:rPr>
          <w:b/>
          <w:noProof/>
          <w:szCs w:val="21"/>
          <w:lang w:eastAsia="zh-CN"/>
        </w:rPr>
        <w:t>Functional Principal Component Analysis and Randomized Sparse Clustering Algorithm for Medical Image Analysis.</w:t>
      </w:r>
      <w:r w:rsidR="00442EE0" w:rsidRPr="00442EE0">
        <w:rPr>
          <w:i/>
          <w:noProof/>
          <w:szCs w:val="21"/>
          <w:lang w:eastAsia="zh-CN"/>
        </w:rPr>
        <w:t xml:space="preserve">arXiv preprint arXiv:14080204 </w:t>
      </w:r>
      <w:r w:rsidR="00442EE0" w:rsidRPr="00442EE0">
        <w:rPr>
          <w:noProof/>
          <w:szCs w:val="21"/>
          <w:lang w:eastAsia="zh-CN"/>
        </w:rPr>
        <w:t>2014.</w:t>
      </w:r>
      <w:bookmarkEnd w:id="11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2" w:name="_ENREF_10"/>
      <w:r>
        <w:rPr>
          <w:noProof/>
          <w:szCs w:val="21"/>
          <w:lang w:eastAsia="zh-CN"/>
        </w:rPr>
        <w:t>7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Junhai Jiang, Lin Nan,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Chen Jinyun, Xiong Momiao: </w:t>
      </w:r>
      <w:r w:rsidR="00442EE0" w:rsidRPr="00442EE0">
        <w:rPr>
          <w:b/>
          <w:noProof/>
          <w:szCs w:val="21"/>
          <w:lang w:eastAsia="zh-CN"/>
        </w:rPr>
        <w:t>Methods for Joint Imaging and RNA-seq Data Analysis.</w:t>
      </w:r>
      <w:r w:rsidR="00442EE0" w:rsidRPr="00442EE0">
        <w:rPr>
          <w:i/>
          <w:noProof/>
          <w:szCs w:val="21"/>
          <w:lang w:eastAsia="zh-CN"/>
        </w:rPr>
        <w:t xml:space="preserve">arXiv preprint arXiv:14093899 </w:t>
      </w:r>
      <w:r w:rsidR="00442EE0" w:rsidRPr="00442EE0">
        <w:rPr>
          <w:noProof/>
          <w:szCs w:val="21"/>
          <w:lang w:eastAsia="zh-CN"/>
        </w:rPr>
        <w:t>2014.</w:t>
      </w:r>
      <w:bookmarkEnd w:id="12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3" w:name="_ENREF_12"/>
      <w:r>
        <w:rPr>
          <w:noProof/>
          <w:szCs w:val="21"/>
          <w:lang w:eastAsia="zh-CN"/>
        </w:rPr>
        <w:t>8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Dongyi He, Wang Jiucun, Yi Lin, Guo Xinjian,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Guo Gang, Tu Wenzhen, Wu Wenyu, Yang Li, Xiao Rong: </w:t>
      </w:r>
      <w:r w:rsidR="00442EE0" w:rsidRPr="00442EE0">
        <w:rPr>
          <w:b/>
          <w:noProof/>
          <w:szCs w:val="21"/>
          <w:lang w:eastAsia="zh-CN"/>
        </w:rPr>
        <w:t>Association of the HLA-DRB1 with Scleroderma in Chinese Population.</w:t>
      </w:r>
      <w:r w:rsidR="00442EE0" w:rsidRPr="00442EE0">
        <w:rPr>
          <w:i/>
          <w:noProof/>
          <w:szCs w:val="21"/>
          <w:lang w:eastAsia="zh-CN"/>
        </w:rPr>
        <w:t xml:space="preserve">PLoS One </w:t>
      </w:r>
      <w:r w:rsidR="00442EE0" w:rsidRPr="00442EE0">
        <w:rPr>
          <w:noProof/>
          <w:szCs w:val="21"/>
          <w:lang w:eastAsia="zh-CN"/>
        </w:rPr>
        <w:t xml:space="preserve">2014, </w:t>
      </w:r>
      <w:r w:rsidR="00442EE0" w:rsidRPr="00442EE0">
        <w:rPr>
          <w:b/>
          <w:noProof/>
          <w:szCs w:val="21"/>
          <w:lang w:eastAsia="zh-CN"/>
        </w:rPr>
        <w:t>9:</w:t>
      </w:r>
      <w:r w:rsidR="00442EE0" w:rsidRPr="00442EE0">
        <w:rPr>
          <w:noProof/>
          <w:szCs w:val="21"/>
          <w:lang w:eastAsia="zh-CN"/>
        </w:rPr>
        <w:t>e106939.</w:t>
      </w:r>
      <w:bookmarkEnd w:id="13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4" w:name="_ENREF_16"/>
      <w:r>
        <w:rPr>
          <w:noProof/>
          <w:szCs w:val="21"/>
          <w:lang w:eastAsia="zh-CN"/>
        </w:rPr>
        <w:lastRenderedPageBreak/>
        <w:t>9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Yangxing Zhao, Zhou Huafu, Ma Kelong, Sun Jinfeng, Feng Xu, Geng Junfeng, Gu Jun, Wang Wei, Zhang Hongyu, He Yinghua: </w:t>
      </w:r>
      <w:r w:rsidR="00442EE0" w:rsidRPr="00442EE0">
        <w:rPr>
          <w:b/>
          <w:noProof/>
          <w:szCs w:val="21"/>
          <w:lang w:eastAsia="zh-CN"/>
        </w:rPr>
        <w:t>Abnormal methylation of seven genes and their associations with clinical characteristics in early stage non-small cell lung cancer.</w:t>
      </w:r>
      <w:r w:rsidR="00442EE0" w:rsidRPr="00442EE0">
        <w:rPr>
          <w:i/>
          <w:noProof/>
          <w:szCs w:val="21"/>
          <w:lang w:eastAsia="zh-CN"/>
        </w:rPr>
        <w:t xml:space="preserve">Oncol Lett </w:t>
      </w:r>
      <w:r w:rsidR="00442EE0" w:rsidRPr="00442EE0">
        <w:rPr>
          <w:noProof/>
          <w:szCs w:val="21"/>
          <w:lang w:eastAsia="zh-CN"/>
        </w:rPr>
        <w:t xml:space="preserve">2013, </w:t>
      </w:r>
      <w:r w:rsidR="00442EE0" w:rsidRPr="00442EE0">
        <w:rPr>
          <w:b/>
          <w:noProof/>
          <w:szCs w:val="21"/>
          <w:lang w:eastAsia="zh-CN"/>
        </w:rPr>
        <w:t>5:</w:t>
      </w:r>
      <w:r w:rsidR="00442EE0" w:rsidRPr="00442EE0">
        <w:rPr>
          <w:noProof/>
          <w:szCs w:val="21"/>
          <w:lang w:eastAsia="zh-CN"/>
        </w:rPr>
        <w:t>1211-1218.</w:t>
      </w:r>
      <w:bookmarkEnd w:id="14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5" w:name="_ENREF_18"/>
      <w:r>
        <w:rPr>
          <w:noProof/>
          <w:szCs w:val="21"/>
          <w:lang w:eastAsia="zh-CN"/>
        </w:rPr>
        <w:t>10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Xiaotian Wang, Wang Lei,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Bao Yang, Ma Yanyun, Yan Fengyang, Xu Kuan, Xu Zhiyun, Jin Li, Lu Daru: </w:t>
      </w:r>
      <w:r w:rsidR="00442EE0" w:rsidRPr="00442EE0">
        <w:rPr>
          <w:b/>
          <w:noProof/>
          <w:szCs w:val="21"/>
          <w:lang w:eastAsia="zh-CN"/>
        </w:rPr>
        <w:t>Hypermethylation reduces expression of tumor-suppressor PLZF and regulates proliferation and apoptosis in non-small-cell lung cancers.</w:t>
      </w:r>
      <w:r w:rsidR="00442EE0" w:rsidRPr="00442EE0">
        <w:rPr>
          <w:i/>
          <w:noProof/>
          <w:szCs w:val="21"/>
          <w:lang w:eastAsia="zh-CN"/>
        </w:rPr>
        <w:t xml:space="preserve">The FASEB Journal </w:t>
      </w:r>
      <w:r w:rsidR="00442EE0" w:rsidRPr="00442EE0">
        <w:rPr>
          <w:noProof/>
          <w:szCs w:val="21"/>
          <w:lang w:eastAsia="zh-CN"/>
        </w:rPr>
        <w:t xml:space="preserve">2013, </w:t>
      </w:r>
      <w:r w:rsidR="00442EE0" w:rsidRPr="00442EE0">
        <w:rPr>
          <w:b/>
          <w:noProof/>
          <w:szCs w:val="21"/>
          <w:lang w:eastAsia="zh-CN"/>
        </w:rPr>
        <w:t>27:</w:t>
      </w:r>
      <w:r w:rsidR="00442EE0" w:rsidRPr="00442EE0">
        <w:rPr>
          <w:noProof/>
          <w:szCs w:val="21"/>
          <w:lang w:eastAsia="zh-CN"/>
        </w:rPr>
        <w:t>4194-4203.</w:t>
      </w:r>
      <w:bookmarkEnd w:id="15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6" w:name="_ENREF_19"/>
      <w:r>
        <w:rPr>
          <w:noProof/>
          <w:szCs w:val="21"/>
          <w:lang w:eastAsia="zh-CN"/>
        </w:rPr>
        <w:t>11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Jiucun Wang, Yang Yajun,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Chen Yulin, Yang Chengde, Ji Hengdong, Song Xinqiang, Zhang Feng, Jiang Zhengwen, Ma Yanyun: </w:t>
      </w:r>
      <w:r w:rsidR="00442EE0" w:rsidRPr="00442EE0">
        <w:rPr>
          <w:b/>
          <w:noProof/>
          <w:szCs w:val="21"/>
          <w:lang w:eastAsia="zh-CN"/>
        </w:rPr>
        <w:t>Association between copy number variations of HLA-DQA1 and ankylosing spondylitis in the Chinese Han population.</w:t>
      </w:r>
      <w:r w:rsidR="00442EE0" w:rsidRPr="00442EE0">
        <w:rPr>
          <w:i/>
          <w:noProof/>
          <w:szCs w:val="21"/>
          <w:lang w:eastAsia="zh-CN"/>
        </w:rPr>
        <w:t xml:space="preserve">Genes and immunity </w:t>
      </w:r>
      <w:r w:rsidR="00442EE0" w:rsidRPr="00442EE0">
        <w:rPr>
          <w:noProof/>
          <w:szCs w:val="21"/>
          <w:lang w:eastAsia="zh-CN"/>
        </w:rPr>
        <w:t xml:space="preserve">2013, </w:t>
      </w:r>
      <w:r w:rsidR="00442EE0" w:rsidRPr="00442EE0">
        <w:rPr>
          <w:b/>
          <w:noProof/>
          <w:szCs w:val="21"/>
          <w:lang w:eastAsia="zh-CN"/>
        </w:rPr>
        <w:t>14:</w:t>
      </w:r>
      <w:r w:rsidR="00442EE0" w:rsidRPr="00442EE0">
        <w:rPr>
          <w:noProof/>
          <w:szCs w:val="21"/>
          <w:lang w:eastAsia="zh-CN"/>
        </w:rPr>
        <w:t>500-503.</w:t>
      </w:r>
      <w:bookmarkEnd w:id="16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7" w:name="_ENREF_20"/>
      <w:r>
        <w:rPr>
          <w:noProof/>
          <w:szCs w:val="21"/>
          <w:lang w:eastAsia="zh-CN"/>
        </w:rPr>
        <w:t>12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>Shenglong Lin, Pan Lili,</w:t>
      </w:r>
      <w:r w:rsidR="00442EE0" w:rsidRPr="00397D35">
        <w:rPr>
          <w:noProof/>
          <w:color w:val="FF0000"/>
          <w:szCs w:val="21"/>
          <w:lang w:eastAsia="zh-CN"/>
        </w:rPr>
        <w:t xml:space="preserve"> Guo Shicheng</w:t>
      </w:r>
      <w:r w:rsidR="00442EE0" w:rsidRPr="00442EE0">
        <w:rPr>
          <w:noProof/>
          <w:szCs w:val="21"/>
          <w:lang w:eastAsia="zh-CN"/>
        </w:rPr>
        <w:t xml:space="preserve">, Wu Junjie, Jin Li, Wang Jiu-Cun, Wang Shaoyuan: </w:t>
      </w:r>
      <w:r w:rsidR="00442EE0" w:rsidRPr="00442EE0">
        <w:rPr>
          <w:b/>
          <w:noProof/>
          <w:szCs w:val="21"/>
          <w:lang w:eastAsia="zh-CN"/>
        </w:rPr>
        <w:t>Prognostic role of microRNA-181a/b in hematological malignancies: a meta-analysis.</w:t>
      </w:r>
      <w:r w:rsidR="00442EE0" w:rsidRPr="00442EE0">
        <w:rPr>
          <w:i/>
          <w:noProof/>
          <w:szCs w:val="21"/>
          <w:lang w:eastAsia="zh-CN"/>
        </w:rPr>
        <w:t xml:space="preserve">PLoS One </w:t>
      </w:r>
      <w:r w:rsidR="00442EE0" w:rsidRPr="00442EE0">
        <w:rPr>
          <w:noProof/>
          <w:szCs w:val="21"/>
          <w:lang w:eastAsia="zh-CN"/>
        </w:rPr>
        <w:t xml:space="preserve">2013, </w:t>
      </w:r>
      <w:r w:rsidR="00442EE0" w:rsidRPr="00442EE0">
        <w:rPr>
          <w:b/>
          <w:noProof/>
          <w:szCs w:val="21"/>
          <w:lang w:eastAsia="zh-CN"/>
        </w:rPr>
        <w:t>8:</w:t>
      </w:r>
      <w:r w:rsidR="00442EE0" w:rsidRPr="00442EE0">
        <w:rPr>
          <w:noProof/>
          <w:szCs w:val="21"/>
          <w:lang w:eastAsia="zh-CN"/>
        </w:rPr>
        <w:t>e59532.</w:t>
      </w:r>
      <w:bookmarkEnd w:id="17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8" w:name="_ENREF_21"/>
      <w:r>
        <w:rPr>
          <w:noProof/>
          <w:szCs w:val="21"/>
          <w:lang w:eastAsia="zh-CN"/>
        </w:rPr>
        <w:t>13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Yangxing Zhao,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, Sun Jinfeng, Huang Zhaohui, Zhu Tongyu, Zhang Hongyu, Gu Jun, He Yinghua, Wang Wei, Ma Kelong: </w:t>
      </w:r>
      <w:r w:rsidR="00442EE0" w:rsidRPr="00442EE0">
        <w:rPr>
          <w:b/>
          <w:noProof/>
          <w:szCs w:val="21"/>
          <w:lang w:eastAsia="zh-CN"/>
        </w:rPr>
        <w:t>Methylcap-seq reveals novel DNA methylation markers for the diagnosis and recurrence prediction of bladder cancer in a Chinese population.</w:t>
      </w:r>
      <w:r w:rsidR="00442EE0" w:rsidRPr="00442EE0">
        <w:rPr>
          <w:i/>
          <w:noProof/>
          <w:szCs w:val="21"/>
          <w:lang w:eastAsia="zh-CN"/>
        </w:rPr>
        <w:t xml:space="preserve">PLoS One </w:t>
      </w:r>
      <w:r w:rsidR="00442EE0" w:rsidRPr="00442EE0">
        <w:rPr>
          <w:noProof/>
          <w:szCs w:val="21"/>
          <w:lang w:eastAsia="zh-CN"/>
        </w:rPr>
        <w:t xml:space="preserve">2012, </w:t>
      </w:r>
      <w:r w:rsidR="00442EE0" w:rsidRPr="00442EE0">
        <w:rPr>
          <w:b/>
          <w:noProof/>
          <w:szCs w:val="21"/>
          <w:lang w:eastAsia="zh-CN"/>
        </w:rPr>
        <w:t>7:</w:t>
      </w:r>
      <w:r w:rsidR="00442EE0" w:rsidRPr="00442EE0">
        <w:rPr>
          <w:noProof/>
          <w:szCs w:val="21"/>
          <w:lang w:eastAsia="zh-CN"/>
        </w:rPr>
        <w:t>e35175.</w:t>
      </w:r>
      <w:bookmarkEnd w:id="18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19" w:name="_ENREF_22"/>
      <w:r>
        <w:rPr>
          <w:noProof/>
          <w:szCs w:val="21"/>
          <w:lang w:eastAsia="zh-CN"/>
        </w:rPr>
        <w:t>14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>Junjie Wu, Liu Jie, Zhou Yuhao, Ying Jun, Zou Houdong,</w:t>
      </w:r>
      <w:r w:rsidR="00442EE0" w:rsidRPr="00397D35">
        <w:rPr>
          <w:noProof/>
          <w:color w:val="FF0000"/>
          <w:szCs w:val="21"/>
          <w:lang w:eastAsia="zh-CN"/>
        </w:rPr>
        <w:t xml:space="preserve"> Guo Shicheng</w:t>
      </w:r>
      <w:r w:rsidR="00442EE0" w:rsidRPr="00442EE0">
        <w:rPr>
          <w:noProof/>
          <w:szCs w:val="21"/>
          <w:lang w:eastAsia="zh-CN"/>
        </w:rPr>
        <w:t xml:space="preserve">, Wang Lei, Zhao Naiqing, Hu Jianjun, Lu Daru: </w:t>
      </w:r>
      <w:r w:rsidR="00442EE0" w:rsidRPr="00442EE0">
        <w:rPr>
          <w:b/>
          <w:noProof/>
          <w:szCs w:val="21"/>
          <w:lang w:eastAsia="zh-CN"/>
        </w:rPr>
        <w:t>Predictive value of XRCC1 gene polymorphisms on platinum-based chemotherapy in advanced non–small cell lung cancer patients: a systematic review and meta-analysis.</w:t>
      </w:r>
      <w:r w:rsidR="00442EE0" w:rsidRPr="00442EE0">
        <w:rPr>
          <w:i/>
          <w:noProof/>
          <w:szCs w:val="21"/>
          <w:lang w:eastAsia="zh-CN"/>
        </w:rPr>
        <w:t xml:space="preserve">Clinical Cancer Research </w:t>
      </w:r>
      <w:r w:rsidR="00442EE0" w:rsidRPr="00442EE0">
        <w:rPr>
          <w:noProof/>
          <w:szCs w:val="21"/>
          <w:lang w:eastAsia="zh-CN"/>
        </w:rPr>
        <w:t xml:space="preserve">2012, </w:t>
      </w:r>
      <w:r w:rsidR="00442EE0" w:rsidRPr="00442EE0">
        <w:rPr>
          <w:b/>
          <w:noProof/>
          <w:szCs w:val="21"/>
          <w:lang w:eastAsia="zh-CN"/>
        </w:rPr>
        <w:t>18:</w:t>
      </w:r>
      <w:r w:rsidR="00442EE0" w:rsidRPr="00442EE0">
        <w:rPr>
          <w:noProof/>
          <w:szCs w:val="21"/>
          <w:lang w:eastAsia="zh-CN"/>
        </w:rPr>
        <w:t>3972-3981.</w:t>
      </w:r>
      <w:bookmarkEnd w:id="19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0" w:name="_ENREF_23"/>
      <w:r>
        <w:rPr>
          <w:noProof/>
          <w:szCs w:val="21"/>
          <w:lang w:eastAsia="zh-CN"/>
        </w:rPr>
        <w:t>15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>Jie Wu, Wu Junjie, Zhou Yuhao, Zou Houdong,</w:t>
      </w:r>
      <w:r w:rsidR="00442EE0" w:rsidRPr="00397D35">
        <w:rPr>
          <w:noProof/>
          <w:color w:val="FF0000"/>
          <w:szCs w:val="21"/>
          <w:lang w:eastAsia="zh-CN"/>
        </w:rPr>
        <w:t xml:space="preserve"> Guo Shicheng</w:t>
      </w:r>
      <w:r w:rsidR="00442EE0" w:rsidRPr="00442EE0">
        <w:rPr>
          <w:noProof/>
          <w:szCs w:val="21"/>
          <w:lang w:eastAsia="zh-CN"/>
        </w:rPr>
        <w:t xml:space="preserve">, Liu Jie, Lu Liwen, Xu Hao: </w:t>
      </w:r>
      <w:r w:rsidR="00442EE0" w:rsidRPr="00442EE0">
        <w:rPr>
          <w:b/>
          <w:noProof/>
          <w:szCs w:val="21"/>
          <w:lang w:eastAsia="zh-CN"/>
        </w:rPr>
        <w:t>Quantitative assessment of the variation in IGF2BP2 gene and type 2 diabetes risk.</w:t>
      </w:r>
      <w:r w:rsidR="00442EE0" w:rsidRPr="00442EE0">
        <w:rPr>
          <w:i/>
          <w:noProof/>
          <w:szCs w:val="21"/>
          <w:lang w:eastAsia="zh-CN"/>
        </w:rPr>
        <w:t xml:space="preserve">Acta Diabetologica </w:t>
      </w:r>
      <w:r w:rsidR="00442EE0" w:rsidRPr="00442EE0">
        <w:rPr>
          <w:noProof/>
          <w:szCs w:val="21"/>
          <w:lang w:eastAsia="zh-CN"/>
        </w:rPr>
        <w:t>2011</w:t>
      </w:r>
      <w:r w:rsidR="00442EE0" w:rsidRPr="00442EE0">
        <w:rPr>
          <w:b/>
          <w:noProof/>
          <w:szCs w:val="21"/>
          <w:lang w:eastAsia="zh-CN"/>
        </w:rPr>
        <w:t>:</w:t>
      </w:r>
      <w:r w:rsidR="00442EE0" w:rsidRPr="00442EE0">
        <w:rPr>
          <w:noProof/>
          <w:szCs w:val="21"/>
          <w:lang w:eastAsia="zh-CN"/>
        </w:rPr>
        <w:t>1-11.</w:t>
      </w:r>
      <w:bookmarkEnd w:id="20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1" w:name="_ENREF_24"/>
      <w:r>
        <w:rPr>
          <w:noProof/>
          <w:szCs w:val="21"/>
          <w:lang w:eastAsia="zh-CN"/>
        </w:rPr>
        <w:t>16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>Yinghua He, Cui Ying, Wang Wei, Gu Jun,</w:t>
      </w:r>
      <w:r w:rsidR="00442EE0" w:rsidRPr="00397D35">
        <w:rPr>
          <w:noProof/>
          <w:color w:val="FF0000"/>
          <w:szCs w:val="21"/>
          <w:lang w:eastAsia="zh-CN"/>
        </w:rPr>
        <w:t xml:space="preserve"> Guo Shicheng</w:t>
      </w:r>
      <w:r w:rsidR="00442EE0" w:rsidRPr="00442EE0">
        <w:rPr>
          <w:noProof/>
          <w:szCs w:val="21"/>
          <w:lang w:eastAsia="zh-CN"/>
        </w:rPr>
        <w:t xml:space="preserve">, Ma Kelong, Luo Xiaoying: </w:t>
      </w:r>
      <w:r w:rsidR="00442EE0" w:rsidRPr="00442EE0">
        <w:rPr>
          <w:b/>
          <w:noProof/>
          <w:szCs w:val="21"/>
          <w:lang w:eastAsia="zh-CN"/>
        </w:rPr>
        <w:t>Hypomethylation of the hsa-miR-191 locus causes high expression of hsa-mir-191 and promotes the epithelial-to-mesenchymal transition in hepatocellular carcinoma.</w:t>
      </w:r>
      <w:r w:rsidR="00442EE0" w:rsidRPr="00442EE0">
        <w:rPr>
          <w:i/>
          <w:noProof/>
          <w:szCs w:val="21"/>
          <w:lang w:eastAsia="zh-CN"/>
        </w:rPr>
        <w:t xml:space="preserve">Neoplasia </w:t>
      </w:r>
      <w:r w:rsidR="00442EE0" w:rsidRPr="00442EE0">
        <w:rPr>
          <w:noProof/>
          <w:szCs w:val="21"/>
          <w:lang w:eastAsia="zh-CN"/>
        </w:rPr>
        <w:t xml:space="preserve">2011, </w:t>
      </w:r>
      <w:r w:rsidR="00442EE0" w:rsidRPr="00442EE0">
        <w:rPr>
          <w:b/>
          <w:noProof/>
          <w:szCs w:val="21"/>
          <w:lang w:eastAsia="zh-CN"/>
        </w:rPr>
        <w:t>13:</w:t>
      </w:r>
      <w:r w:rsidR="00442EE0" w:rsidRPr="00442EE0">
        <w:rPr>
          <w:noProof/>
          <w:szCs w:val="21"/>
          <w:lang w:eastAsia="zh-CN"/>
        </w:rPr>
        <w:t>841-IN823.</w:t>
      </w:r>
      <w:bookmarkEnd w:id="21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2" w:name="_ENREF_25"/>
      <w:r>
        <w:rPr>
          <w:noProof/>
          <w:szCs w:val="21"/>
          <w:lang w:eastAsia="zh-CN"/>
        </w:rPr>
        <w:t>17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Xy Zhou, Sun Jf, He Yh, Zhang Hy, Yu J, </w:t>
      </w:r>
      <w:r w:rsidR="00442EE0" w:rsidRPr="00397D35">
        <w:rPr>
          <w:noProof/>
          <w:color w:val="FF0000"/>
          <w:szCs w:val="21"/>
          <w:lang w:eastAsia="zh-CN"/>
        </w:rPr>
        <w:t>Guo Sc</w:t>
      </w:r>
      <w:r w:rsidR="00442EE0" w:rsidRPr="00442EE0">
        <w:rPr>
          <w:noProof/>
          <w:szCs w:val="21"/>
          <w:lang w:eastAsia="zh-CN"/>
        </w:rPr>
        <w:t xml:space="preserve">, Cai Y, Hu Xc, Zhu Jd: </w:t>
      </w:r>
      <w:r w:rsidR="00442EE0" w:rsidRPr="00442EE0">
        <w:rPr>
          <w:b/>
          <w:noProof/>
          <w:szCs w:val="21"/>
          <w:lang w:eastAsia="zh-CN"/>
        </w:rPr>
        <w:t>Correlation of the methylation status of CpG islands in the promoter region of 10 genes with the 5-Fu chemosensitivity in 3 breast cancer cell lines].</w:t>
      </w:r>
      <w:r w:rsidR="00442EE0" w:rsidRPr="00442EE0">
        <w:rPr>
          <w:i/>
          <w:noProof/>
          <w:szCs w:val="21"/>
          <w:lang w:eastAsia="zh-CN"/>
        </w:rPr>
        <w:t xml:space="preserve">Zhonghua zhong liu za zhi [Chinese journal of oncology] </w:t>
      </w:r>
      <w:r w:rsidR="00442EE0" w:rsidRPr="00442EE0">
        <w:rPr>
          <w:noProof/>
          <w:szCs w:val="21"/>
          <w:lang w:eastAsia="zh-CN"/>
        </w:rPr>
        <w:t xml:space="preserve">2010, </w:t>
      </w:r>
      <w:r w:rsidR="00442EE0" w:rsidRPr="00442EE0">
        <w:rPr>
          <w:b/>
          <w:noProof/>
          <w:szCs w:val="21"/>
          <w:lang w:eastAsia="zh-CN"/>
        </w:rPr>
        <w:t>32:</w:t>
      </w:r>
      <w:r w:rsidR="00442EE0" w:rsidRPr="00442EE0">
        <w:rPr>
          <w:noProof/>
          <w:szCs w:val="21"/>
          <w:lang w:eastAsia="zh-CN"/>
        </w:rPr>
        <w:t>328.</w:t>
      </w:r>
      <w:bookmarkEnd w:id="22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3" w:name="_ENREF_26"/>
      <w:r>
        <w:rPr>
          <w:noProof/>
          <w:szCs w:val="21"/>
          <w:lang w:eastAsia="zh-CN"/>
        </w:rPr>
        <w:t>18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Hui Xiang, Zhu Jingde, Chen Quan, Dai Fangyin, Li Xin, Li Muwang, Zhang Hongyu, Zhang Guojie, Li Dong, Dong Yang: </w:t>
      </w:r>
      <w:r w:rsidR="00442EE0" w:rsidRPr="00442EE0">
        <w:rPr>
          <w:b/>
          <w:noProof/>
          <w:szCs w:val="21"/>
          <w:lang w:eastAsia="zh-CN"/>
        </w:rPr>
        <w:t>Single base-resolution methylome of the silkworm reveals a sparse epigenomic map.</w:t>
      </w:r>
      <w:r w:rsidR="00442EE0" w:rsidRPr="00442EE0">
        <w:rPr>
          <w:i/>
          <w:noProof/>
          <w:szCs w:val="21"/>
          <w:lang w:eastAsia="zh-CN"/>
        </w:rPr>
        <w:t xml:space="preserve">Nat Biotechnol </w:t>
      </w:r>
      <w:r w:rsidR="00442EE0" w:rsidRPr="00442EE0">
        <w:rPr>
          <w:noProof/>
          <w:szCs w:val="21"/>
          <w:lang w:eastAsia="zh-CN"/>
        </w:rPr>
        <w:t xml:space="preserve">2010, </w:t>
      </w:r>
      <w:r w:rsidR="00442EE0" w:rsidRPr="00442EE0">
        <w:rPr>
          <w:b/>
          <w:noProof/>
          <w:szCs w:val="21"/>
          <w:lang w:eastAsia="zh-CN"/>
        </w:rPr>
        <w:t>28:</w:t>
      </w:r>
      <w:r w:rsidR="00442EE0" w:rsidRPr="00442EE0">
        <w:rPr>
          <w:noProof/>
          <w:szCs w:val="21"/>
          <w:lang w:eastAsia="zh-CN"/>
        </w:rPr>
        <w:t>516-520.</w:t>
      </w:r>
      <w:bookmarkEnd w:id="23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4" w:name="_ENREF_27"/>
      <w:r>
        <w:rPr>
          <w:noProof/>
          <w:szCs w:val="21"/>
          <w:lang w:eastAsia="zh-CN"/>
        </w:rPr>
        <w:t>19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Yingrui Li, Zhu Jingde, Tian Geng, Li Ning, Li Qibin, Ye Mingzhi, Zheng Hancheng, Yu Jian, Wu Honglong, Sun Jihua: </w:t>
      </w:r>
      <w:r w:rsidR="00442EE0" w:rsidRPr="00442EE0">
        <w:rPr>
          <w:b/>
          <w:noProof/>
          <w:szCs w:val="21"/>
          <w:lang w:eastAsia="zh-CN"/>
        </w:rPr>
        <w:t>The DNA methylome of human peripheral blood mononuclear cells.</w:t>
      </w:r>
      <w:r w:rsidR="00442EE0" w:rsidRPr="00442EE0">
        <w:rPr>
          <w:i/>
          <w:noProof/>
          <w:szCs w:val="21"/>
          <w:lang w:eastAsia="zh-CN"/>
        </w:rPr>
        <w:t xml:space="preserve">PLoS Biol </w:t>
      </w:r>
      <w:r w:rsidR="00442EE0" w:rsidRPr="00442EE0">
        <w:rPr>
          <w:noProof/>
          <w:szCs w:val="21"/>
          <w:lang w:eastAsia="zh-CN"/>
        </w:rPr>
        <w:t xml:space="preserve">2010, </w:t>
      </w:r>
      <w:r w:rsidR="00442EE0" w:rsidRPr="00442EE0">
        <w:rPr>
          <w:b/>
          <w:noProof/>
          <w:szCs w:val="21"/>
          <w:lang w:eastAsia="zh-CN"/>
        </w:rPr>
        <w:t>8:</w:t>
      </w:r>
      <w:r w:rsidR="00442EE0" w:rsidRPr="00442EE0">
        <w:rPr>
          <w:noProof/>
          <w:szCs w:val="21"/>
          <w:lang w:eastAsia="zh-CN"/>
        </w:rPr>
        <w:t>e1000533.</w:t>
      </w:r>
      <w:bookmarkEnd w:id="24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5" w:name="_ENREF_28"/>
      <w:r>
        <w:rPr>
          <w:noProof/>
          <w:szCs w:val="21"/>
          <w:lang w:eastAsia="zh-CN"/>
        </w:rPr>
        <w:t>20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Jinxia Ao, Gao Xuejun, Qiu Youwen, </w:t>
      </w:r>
      <w:r w:rsidR="00442EE0" w:rsidRPr="00397D35">
        <w:rPr>
          <w:noProof/>
          <w:color w:val="FF0000"/>
          <w:szCs w:val="21"/>
          <w:lang w:eastAsia="zh-CN"/>
        </w:rPr>
        <w:t>Guo Shicheng</w:t>
      </w:r>
      <w:r w:rsidR="00442EE0" w:rsidRPr="00442EE0">
        <w:rPr>
          <w:noProof/>
          <w:szCs w:val="21"/>
          <w:lang w:eastAsia="zh-CN"/>
        </w:rPr>
        <w:t xml:space="preserve">: </w:t>
      </w:r>
      <w:r w:rsidR="00442EE0" w:rsidRPr="00442EE0">
        <w:rPr>
          <w:b/>
          <w:noProof/>
          <w:szCs w:val="21"/>
          <w:lang w:eastAsia="zh-CN"/>
        </w:rPr>
        <w:t>Real-time quantitative PCR and the application in the detection of genetically modified plants [J].</w:t>
      </w:r>
      <w:r w:rsidR="00442EE0" w:rsidRPr="00442EE0">
        <w:rPr>
          <w:i/>
          <w:noProof/>
          <w:szCs w:val="21"/>
          <w:lang w:eastAsia="zh-CN"/>
        </w:rPr>
        <w:t xml:space="preserve">Journal of Northeast Agricultural University </w:t>
      </w:r>
      <w:r w:rsidR="00442EE0" w:rsidRPr="00442EE0">
        <w:rPr>
          <w:noProof/>
          <w:szCs w:val="21"/>
          <w:lang w:eastAsia="zh-CN"/>
        </w:rPr>
        <w:t xml:space="preserve">2009, </w:t>
      </w:r>
      <w:r w:rsidR="00442EE0" w:rsidRPr="00442EE0">
        <w:rPr>
          <w:b/>
          <w:noProof/>
          <w:szCs w:val="21"/>
          <w:lang w:eastAsia="zh-CN"/>
        </w:rPr>
        <w:t>6:</w:t>
      </w:r>
      <w:r w:rsidR="00442EE0" w:rsidRPr="00442EE0">
        <w:rPr>
          <w:noProof/>
          <w:szCs w:val="21"/>
          <w:lang w:eastAsia="zh-CN"/>
        </w:rPr>
        <w:t>033.</w:t>
      </w:r>
      <w:bookmarkEnd w:id="25"/>
    </w:p>
    <w:p w:rsidR="00442EE0" w:rsidRPr="00442EE0" w:rsidRDefault="00687147" w:rsidP="00442EE0">
      <w:pPr>
        <w:ind w:left="720" w:hanging="720"/>
        <w:rPr>
          <w:noProof/>
          <w:szCs w:val="21"/>
          <w:lang w:eastAsia="zh-CN"/>
        </w:rPr>
      </w:pPr>
      <w:bookmarkStart w:id="26" w:name="_ENREF_29"/>
      <w:r>
        <w:rPr>
          <w:noProof/>
          <w:szCs w:val="21"/>
          <w:lang w:eastAsia="zh-CN"/>
        </w:rPr>
        <w:t>21</w:t>
      </w:r>
      <w:r w:rsidR="00442EE0" w:rsidRPr="00442EE0">
        <w:rPr>
          <w:noProof/>
          <w:szCs w:val="21"/>
          <w:lang w:eastAsia="zh-CN"/>
        </w:rPr>
        <w:t>.</w:t>
      </w:r>
      <w:r w:rsidR="00442EE0" w:rsidRPr="00442EE0">
        <w:rPr>
          <w:noProof/>
          <w:szCs w:val="21"/>
          <w:lang w:eastAsia="zh-CN"/>
        </w:rPr>
        <w:tab/>
        <w:t xml:space="preserve">Jin-Xia Ao, Gao Xue-Jun, Qu Bo, Yuan Xiao-Han, Liu Ying, Qiu You-Wen, </w:t>
      </w:r>
      <w:r w:rsidR="00442EE0" w:rsidRPr="00397D35">
        <w:rPr>
          <w:noProof/>
          <w:color w:val="FF0000"/>
          <w:szCs w:val="21"/>
          <w:lang w:eastAsia="zh-CN"/>
        </w:rPr>
        <w:t>Guo Shi-Cheng</w:t>
      </w:r>
      <w:r w:rsidR="00442EE0" w:rsidRPr="00442EE0">
        <w:rPr>
          <w:noProof/>
          <w:szCs w:val="21"/>
          <w:lang w:eastAsia="zh-CN"/>
        </w:rPr>
        <w:t xml:space="preserve">: </w:t>
      </w:r>
      <w:r w:rsidR="00442EE0" w:rsidRPr="00442EE0">
        <w:rPr>
          <w:b/>
          <w:noProof/>
          <w:szCs w:val="21"/>
          <w:lang w:eastAsia="zh-CN"/>
        </w:rPr>
        <w:t>Construction of a standard reference plasmid for detecting exogenous genes in transgenic soybean, maize and rice [J].</w:t>
      </w:r>
      <w:r w:rsidR="00442EE0" w:rsidRPr="00442EE0">
        <w:rPr>
          <w:i/>
          <w:noProof/>
          <w:szCs w:val="21"/>
          <w:lang w:eastAsia="zh-CN"/>
        </w:rPr>
        <w:t xml:space="preserve">Journal of China Agricultural University </w:t>
      </w:r>
      <w:r w:rsidR="00442EE0" w:rsidRPr="00442EE0">
        <w:rPr>
          <w:noProof/>
          <w:szCs w:val="21"/>
          <w:lang w:eastAsia="zh-CN"/>
        </w:rPr>
        <w:t xml:space="preserve">2008, </w:t>
      </w:r>
      <w:r w:rsidR="00442EE0" w:rsidRPr="00442EE0">
        <w:rPr>
          <w:b/>
          <w:noProof/>
          <w:szCs w:val="21"/>
          <w:lang w:eastAsia="zh-CN"/>
        </w:rPr>
        <w:t>6:</w:t>
      </w:r>
      <w:r w:rsidR="00442EE0" w:rsidRPr="00442EE0">
        <w:rPr>
          <w:noProof/>
          <w:szCs w:val="21"/>
          <w:lang w:eastAsia="zh-CN"/>
        </w:rPr>
        <w:t>005.</w:t>
      </w:r>
      <w:bookmarkEnd w:id="26"/>
    </w:p>
    <w:p w:rsidR="00442EE0" w:rsidRDefault="00442EE0" w:rsidP="00442EE0">
      <w:pPr>
        <w:rPr>
          <w:noProof/>
          <w:szCs w:val="21"/>
          <w:lang w:eastAsia="zh-CN"/>
        </w:rPr>
      </w:pPr>
    </w:p>
    <w:p w:rsidR="00446658" w:rsidRPr="00485572" w:rsidRDefault="00BD5443" w:rsidP="0032458B">
      <w:pPr>
        <w:rPr>
          <w:rFonts w:asciiTheme="minorHAnsi" w:hAnsiTheme="minorHAnsi" w:cstheme="minorHAnsi"/>
          <w:sz w:val="21"/>
          <w:szCs w:val="21"/>
          <w:lang w:eastAsia="zh-CN"/>
        </w:rPr>
      </w:pPr>
      <w:r>
        <w:rPr>
          <w:rFonts w:asciiTheme="minorHAnsi" w:hAnsiTheme="minorHAnsi" w:cstheme="minorHAnsi"/>
          <w:sz w:val="21"/>
          <w:szCs w:val="21"/>
          <w:lang w:eastAsia="zh-CN"/>
        </w:rPr>
        <w:fldChar w:fldCharType="end"/>
      </w:r>
    </w:p>
    <w:sectPr w:rsidR="00446658" w:rsidRPr="00485572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AA" w:rsidRDefault="004943AA">
      <w:r>
        <w:separator/>
      </w:r>
    </w:p>
  </w:endnote>
  <w:endnote w:type="continuationSeparator" w:id="0">
    <w:p w:rsidR="004943AA" w:rsidRDefault="0049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AA" w:rsidRDefault="004943AA">
      <w:r>
        <w:separator/>
      </w:r>
    </w:p>
  </w:footnote>
  <w:footnote w:type="continuationSeparator" w:id="0">
    <w:p w:rsidR="004943AA" w:rsidRDefault="0049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6"/>
  </w:num>
  <w:num w:numId="12">
    <w:abstractNumId w:val="19"/>
  </w:num>
  <w:num w:numId="13">
    <w:abstractNumId w:val="25"/>
  </w:num>
  <w:num w:numId="14">
    <w:abstractNumId w:val="18"/>
  </w:num>
  <w:num w:numId="15">
    <w:abstractNumId w:val="13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15"/>
  </w:num>
  <w:num w:numId="21">
    <w:abstractNumId w:val="24"/>
  </w:num>
  <w:num w:numId="22">
    <w:abstractNumId w:val="23"/>
  </w:num>
  <w:num w:numId="23">
    <w:abstractNumId w:val="26"/>
  </w:num>
  <w:num w:numId="24">
    <w:abstractNumId w:val="14"/>
  </w:num>
  <w:num w:numId="25">
    <w:abstractNumId w:val="17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linical Epigene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trxpwsp3fzdtze0ssb5erza9dadfxzxx0dv&quot;&gt;PhD.thesis&lt;record-ids&gt;&lt;item&gt;1205&lt;/item&gt;&lt;item&gt;1206&lt;/item&gt;&lt;item&gt;1207&lt;/item&gt;&lt;item&gt;1208&lt;/item&gt;&lt;item&gt;1209&lt;/item&gt;&lt;item&gt;1210&lt;/item&gt;&lt;item&gt;1211&lt;/item&gt;&lt;item&gt;1212&lt;/item&gt;&lt;item&gt;1213&lt;/item&gt;&lt;item&gt;1214&lt;/item&gt;&lt;item&gt;1215&lt;/item&gt;&lt;item&gt;1216&lt;/item&gt;&lt;item&gt;1217&lt;/item&gt;&lt;item&gt;1218&lt;/item&gt;&lt;item&gt;1219&lt;/item&gt;&lt;item&gt;1220&lt;/item&gt;&lt;item&gt;1221&lt;/item&gt;&lt;item&gt;1222&lt;/item&gt;&lt;item&gt;1223&lt;/item&gt;&lt;item&gt;1224&lt;/item&gt;&lt;item&gt;1225&lt;/item&gt;&lt;item&gt;1226&lt;/item&gt;&lt;item&gt;1227&lt;/item&gt;&lt;item&gt;1228&lt;/item&gt;&lt;item&gt;1229&lt;/item&gt;&lt;item&gt;1230&lt;/item&gt;&lt;item&gt;1231&lt;/item&gt;&lt;item&gt;1232&lt;/item&gt;&lt;item&gt;1233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7FD"/>
    <w:rsid w:val="000100F2"/>
    <w:rsid w:val="000102A5"/>
    <w:rsid w:val="00011416"/>
    <w:rsid w:val="00011C67"/>
    <w:rsid w:val="00015638"/>
    <w:rsid w:val="00023FB7"/>
    <w:rsid w:val="000258AF"/>
    <w:rsid w:val="00026575"/>
    <w:rsid w:val="00026E9F"/>
    <w:rsid w:val="0002734B"/>
    <w:rsid w:val="000302FE"/>
    <w:rsid w:val="00031C26"/>
    <w:rsid w:val="000413E5"/>
    <w:rsid w:val="00043BDC"/>
    <w:rsid w:val="0005028D"/>
    <w:rsid w:val="00053AF6"/>
    <w:rsid w:val="00057AB6"/>
    <w:rsid w:val="00066AF3"/>
    <w:rsid w:val="00073131"/>
    <w:rsid w:val="00073BB9"/>
    <w:rsid w:val="000757DC"/>
    <w:rsid w:val="00076A94"/>
    <w:rsid w:val="00082545"/>
    <w:rsid w:val="00083280"/>
    <w:rsid w:val="000964C5"/>
    <w:rsid w:val="000A2FB8"/>
    <w:rsid w:val="000A72E4"/>
    <w:rsid w:val="000B545B"/>
    <w:rsid w:val="000B759B"/>
    <w:rsid w:val="000C1503"/>
    <w:rsid w:val="000C73BF"/>
    <w:rsid w:val="000D0FBE"/>
    <w:rsid w:val="000D34E5"/>
    <w:rsid w:val="000D35AD"/>
    <w:rsid w:val="000D4854"/>
    <w:rsid w:val="000D6E05"/>
    <w:rsid w:val="000D7B31"/>
    <w:rsid w:val="000F2E69"/>
    <w:rsid w:val="000F7A7C"/>
    <w:rsid w:val="00101814"/>
    <w:rsid w:val="00113510"/>
    <w:rsid w:val="001137DA"/>
    <w:rsid w:val="0011763A"/>
    <w:rsid w:val="0012495B"/>
    <w:rsid w:val="00140BF0"/>
    <w:rsid w:val="001464A9"/>
    <w:rsid w:val="00170454"/>
    <w:rsid w:val="00174ADF"/>
    <w:rsid w:val="00176D10"/>
    <w:rsid w:val="00180470"/>
    <w:rsid w:val="00187726"/>
    <w:rsid w:val="00190668"/>
    <w:rsid w:val="001913F9"/>
    <w:rsid w:val="001A0E27"/>
    <w:rsid w:val="001B187B"/>
    <w:rsid w:val="001B7429"/>
    <w:rsid w:val="001C623F"/>
    <w:rsid w:val="001C68B6"/>
    <w:rsid w:val="001D3348"/>
    <w:rsid w:val="001D432E"/>
    <w:rsid w:val="001D4B36"/>
    <w:rsid w:val="001E024E"/>
    <w:rsid w:val="001E233D"/>
    <w:rsid w:val="001E7892"/>
    <w:rsid w:val="001F03F5"/>
    <w:rsid w:val="001F1F7F"/>
    <w:rsid w:val="001F65F1"/>
    <w:rsid w:val="002024BC"/>
    <w:rsid w:val="0020383E"/>
    <w:rsid w:val="00203AC7"/>
    <w:rsid w:val="00204D7C"/>
    <w:rsid w:val="00205EF8"/>
    <w:rsid w:val="002061AD"/>
    <w:rsid w:val="0021123C"/>
    <w:rsid w:val="00211B8E"/>
    <w:rsid w:val="00212584"/>
    <w:rsid w:val="00213C46"/>
    <w:rsid w:val="00226CE5"/>
    <w:rsid w:val="0023660A"/>
    <w:rsid w:val="00236AB1"/>
    <w:rsid w:val="00240BA0"/>
    <w:rsid w:val="0024142C"/>
    <w:rsid w:val="00241868"/>
    <w:rsid w:val="0024329B"/>
    <w:rsid w:val="00254E3D"/>
    <w:rsid w:val="00260EA9"/>
    <w:rsid w:val="00260EF9"/>
    <w:rsid w:val="002610FE"/>
    <w:rsid w:val="0026203E"/>
    <w:rsid w:val="0027178B"/>
    <w:rsid w:val="00275AC7"/>
    <w:rsid w:val="00282359"/>
    <w:rsid w:val="00286C70"/>
    <w:rsid w:val="00290A9C"/>
    <w:rsid w:val="00292563"/>
    <w:rsid w:val="00292A4D"/>
    <w:rsid w:val="00294589"/>
    <w:rsid w:val="002A13F2"/>
    <w:rsid w:val="002A3DF6"/>
    <w:rsid w:val="002B3311"/>
    <w:rsid w:val="002B3991"/>
    <w:rsid w:val="002B5B3D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450"/>
    <w:rsid w:val="002F78CF"/>
    <w:rsid w:val="00306E13"/>
    <w:rsid w:val="003072A4"/>
    <w:rsid w:val="00311709"/>
    <w:rsid w:val="00314772"/>
    <w:rsid w:val="00315A85"/>
    <w:rsid w:val="0032458B"/>
    <w:rsid w:val="00327EEC"/>
    <w:rsid w:val="00333C52"/>
    <w:rsid w:val="003362E0"/>
    <w:rsid w:val="003378AE"/>
    <w:rsid w:val="00340044"/>
    <w:rsid w:val="00343092"/>
    <w:rsid w:val="00347F00"/>
    <w:rsid w:val="003531E7"/>
    <w:rsid w:val="003566D5"/>
    <w:rsid w:val="0035798F"/>
    <w:rsid w:val="00357D2F"/>
    <w:rsid w:val="00360713"/>
    <w:rsid w:val="00360E7F"/>
    <w:rsid w:val="00361ECA"/>
    <w:rsid w:val="00361EDC"/>
    <w:rsid w:val="003627B8"/>
    <w:rsid w:val="00367269"/>
    <w:rsid w:val="00370FD4"/>
    <w:rsid w:val="00376110"/>
    <w:rsid w:val="003767D3"/>
    <w:rsid w:val="003769C3"/>
    <w:rsid w:val="00377D65"/>
    <w:rsid w:val="00377E7E"/>
    <w:rsid w:val="00394AB5"/>
    <w:rsid w:val="00397D3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089F"/>
    <w:rsid w:val="003E635E"/>
    <w:rsid w:val="003F2DB0"/>
    <w:rsid w:val="003F6600"/>
    <w:rsid w:val="003F7A30"/>
    <w:rsid w:val="003F7C78"/>
    <w:rsid w:val="0041470C"/>
    <w:rsid w:val="00417A3B"/>
    <w:rsid w:val="0042503F"/>
    <w:rsid w:val="00431633"/>
    <w:rsid w:val="00432093"/>
    <w:rsid w:val="00433F4B"/>
    <w:rsid w:val="00440972"/>
    <w:rsid w:val="004412D5"/>
    <w:rsid w:val="00441659"/>
    <w:rsid w:val="00442EE0"/>
    <w:rsid w:val="00444F29"/>
    <w:rsid w:val="00446658"/>
    <w:rsid w:val="004510A1"/>
    <w:rsid w:val="004512AC"/>
    <w:rsid w:val="00455F09"/>
    <w:rsid w:val="00455FCA"/>
    <w:rsid w:val="00457CA1"/>
    <w:rsid w:val="00460AB1"/>
    <w:rsid w:val="00471B75"/>
    <w:rsid w:val="004725F0"/>
    <w:rsid w:val="004742F9"/>
    <w:rsid w:val="00476C1B"/>
    <w:rsid w:val="0048032C"/>
    <w:rsid w:val="00480E01"/>
    <w:rsid w:val="00485572"/>
    <w:rsid w:val="00490452"/>
    <w:rsid w:val="004943AA"/>
    <w:rsid w:val="0049764C"/>
    <w:rsid w:val="004A1412"/>
    <w:rsid w:val="004A1AAC"/>
    <w:rsid w:val="004A3AF7"/>
    <w:rsid w:val="004A4913"/>
    <w:rsid w:val="004A6E4F"/>
    <w:rsid w:val="004B015F"/>
    <w:rsid w:val="004B253B"/>
    <w:rsid w:val="004C4666"/>
    <w:rsid w:val="004C4F6B"/>
    <w:rsid w:val="004D10E3"/>
    <w:rsid w:val="004D3F9F"/>
    <w:rsid w:val="004D7B2F"/>
    <w:rsid w:val="004E305C"/>
    <w:rsid w:val="004F07D7"/>
    <w:rsid w:val="004F2509"/>
    <w:rsid w:val="004F57CC"/>
    <w:rsid w:val="004F64CB"/>
    <w:rsid w:val="00510815"/>
    <w:rsid w:val="00510B34"/>
    <w:rsid w:val="005153C4"/>
    <w:rsid w:val="00517B8E"/>
    <w:rsid w:val="0052346B"/>
    <w:rsid w:val="00523DE9"/>
    <w:rsid w:val="005242B3"/>
    <w:rsid w:val="00524711"/>
    <w:rsid w:val="00541202"/>
    <w:rsid w:val="005449DE"/>
    <w:rsid w:val="00555C09"/>
    <w:rsid w:val="005638A3"/>
    <w:rsid w:val="00565827"/>
    <w:rsid w:val="00571425"/>
    <w:rsid w:val="005721D8"/>
    <w:rsid w:val="00580A20"/>
    <w:rsid w:val="00583163"/>
    <w:rsid w:val="00587CF5"/>
    <w:rsid w:val="005972DF"/>
    <w:rsid w:val="005A1985"/>
    <w:rsid w:val="005A3303"/>
    <w:rsid w:val="005A4401"/>
    <w:rsid w:val="005B1EE7"/>
    <w:rsid w:val="005B2276"/>
    <w:rsid w:val="005B551D"/>
    <w:rsid w:val="005C2E52"/>
    <w:rsid w:val="005D0619"/>
    <w:rsid w:val="005D5C75"/>
    <w:rsid w:val="005E0003"/>
    <w:rsid w:val="005E15AC"/>
    <w:rsid w:val="005E2AE5"/>
    <w:rsid w:val="005F168A"/>
    <w:rsid w:val="005F391B"/>
    <w:rsid w:val="00617318"/>
    <w:rsid w:val="006173CB"/>
    <w:rsid w:val="006232C3"/>
    <w:rsid w:val="00627021"/>
    <w:rsid w:val="0063085F"/>
    <w:rsid w:val="0063301D"/>
    <w:rsid w:val="006334A0"/>
    <w:rsid w:val="00636B97"/>
    <w:rsid w:val="00644908"/>
    <w:rsid w:val="00656509"/>
    <w:rsid w:val="00661670"/>
    <w:rsid w:val="00664766"/>
    <w:rsid w:val="00664BF8"/>
    <w:rsid w:val="00664C62"/>
    <w:rsid w:val="00670BAA"/>
    <w:rsid w:val="006712F6"/>
    <w:rsid w:val="00674F51"/>
    <w:rsid w:val="00676217"/>
    <w:rsid w:val="006828A1"/>
    <w:rsid w:val="0068389C"/>
    <w:rsid w:val="00685813"/>
    <w:rsid w:val="00687147"/>
    <w:rsid w:val="00693480"/>
    <w:rsid w:val="006962D6"/>
    <w:rsid w:val="006976A3"/>
    <w:rsid w:val="006A0CE6"/>
    <w:rsid w:val="006A2A70"/>
    <w:rsid w:val="006A6D23"/>
    <w:rsid w:val="006B32A8"/>
    <w:rsid w:val="006B3D7A"/>
    <w:rsid w:val="006B5CB1"/>
    <w:rsid w:val="006B73D8"/>
    <w:rsid w:val="006C24A3"/>
    <w:rsid w:val="006C5771"/>
    <w:rsid w:val="006D5756"/>
    <w:rsid w:val="006D6094"/>
    <w:rsid w:val="006E36FA"/>
    <w:rsid w:val="006E4C0E"/>
    <w:rsid w:val="006F630F"/>
    <w:rsid w:val="00703B3C"/>
    <w:rsid w:val="007104BE"/>
    <w:rsid w:val="007117DA"/>
    <w:rsid w:val="00712949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65D52"/>
    <w:rsid w:val="007739DA"/>
    <w:rsid w:val="00773F38"/>
    <w:rsid w:val="0077652E"/>
    <w:rsid w:val="00777422"/>
    <w:rsid w:val="00777D6E"/>
    <w:rsid w:val="00784106"/>
    <w:rsid w:val="0078487E"/>
    <w:rsid w:val="007873EE"/>
    <w:rsid w:val="00792C8C"/>
    <w:rsid w:val="00792FF1"/>
    <w:rsid w:val="007A1920"/>
    <w:rsid w:val="007B036C"/>
    <w:rsid w:val="007B117F"/>
    <w:rsid w:val="007B4533"/>
    <w:rsid w:val="007C0A8B"/>
    <w:rsid w:val="007C155C"/>
    <w:rsid w:val="007C2ADF"/>
    <w:rsid w:val="007C7924"/>
    <w:rsid w:val="007D00E3"/>
    <w:rsid w:val="007D267F"/>
    <w:rsid w:val="007D2CEE"/>
    <w:rsid w:val="007D2DB9"/>
    <w:rsid w:val="007E003A"/>
    <w:rsid w:val="007E10A9"/>
    <w:rsid w:val="007E2E26"/>
    <w:rsid w:val="007E6E37"/>
    <w:rsid w:val="007E7587"/>
    <w:rsid w:val="007F5BEB"/>
    <w:rsid w:val="008030DF"/>
    <w:rsid w:val="0080616E"/>
    <w:rsid w:val="00806D1C"/>
    <w:rsid w:val="008105EE"/>
    <w:rsid w:val="00810FAC"/>
    <w:rsid w:val="008124AA"/>
    <w:rsid w:val="0081403C"/>
    <w:rsid w:val="00816FE2"/>
    <w:rsid w:val="00823508"/>
    <w:rsid w:val="00825CC7"/>
    <w:rsid w:val="00834711"/>
    <w:rsid w:val="008408EF"/>
    <w:rsid w:val="00840D6E"/>
    <w:rsid w:val="00845399"/>
    <w:rsid w:val="00845719"/>
    <w:rsid w:val="00845823"/>
    <w:rsid w:val="0084783E"/>
    <w:rsid w:val="00847B5E"/>
    <w:rsid w:val="00850276"/>
    <w:rsid w:val="008556DB"/>
    <w:rsid w:val="00866B0C"/>
    <w:rsid w:val="00875486"/>
    <w:rsid w:val="008761FC"/>
    <w:rsid w:val="00883953"/>
    <w:rsid w:val="00884835"/>
    <w:rsid w:val="008871F8"/>
    <w:rsid w:val="008902D5"/>
    <w:rsid w:val="00891C40"/>
    <w:rsid w:val="00893796"/>
    <w:rsid w:val="00893BA7"/>
    <w:rsid w:val="00893F22"/>
    <w:rsid w:val="00897E4E"/>
    <w:rsid w:val="008A3EFC"/>
    <w:rsid w:val="008A524E"/>
    <w:rsid w:val="008B0080"/>
    <w:rsid w:val="008B524B"/>
    <w:rsid w:val="008B5817"/>
    <w:rsid w:val="008B6877"/>
    <w:rsid w:val="008B6B88"/>
    <w:rsid w:val="008C083C"/>
    <w:rsid w:val="008C23F0"/>
    <w:rsid w:val="008C2815"/>
    <w:rsid w:val="008C4C00"/>
    <w:rsid w:val="008C566A"/>
    <w:rsid w:val="008C5E48"/>
    <w:rsid w:val="008D0F3B"/>
    <w:rsid w:val="008D231C"/>
    <w:rsid w:val="008E3F5A"/>
    <w:rsid w:val="008E4FA8"/>
    <w:rsid w:val="008E58A9"/>
    <w:rsid w:val="008F0343"/>
    <w:rsid w:val="008F07B1"/>
    <w:rsid w:val="008F133B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53B9"/>
    <w:rsid w:val="00945429"/>
    <w:rsid w:val="00946C9B"/>
    <w:rsid w:val="00954444"/>
    <w:rsid w:val="00956165"/>
    <w:rsid w:val="0095695D"/>
    <w:rsid w:val="00962A8F"/>
    <w:rsid w:val="009650F6"/>
    <w:rsid w:val="00970AF8"/>
    <w:rsid w:val="0097322B"/>
    <w:rsid w:val="009758A6"/>
    <w:rsid w:val="00977666"/>
    <w:rsid w:val="009902AF"/>
    <w:rsid w:val="009A7210"/>
    <w:rsid w:val="009B0DC1"/>
    <w:rsid w:val="009B4154"/>
    <w:rsid w:val="009C061A"/>
    <w:rsid w:val="009C3883"/>
    <w:rsid w:val="009C746D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25981"/>
    <w:rsid w:val="00A2702F"/>
    <w:rsid w:val="00A304E8"/>
    <w:rsid w:val="00A31D78"/>
    <w:rsid w:val="00A40B73"/>
    <w:rsid w:val="00A56A3C"/>
    <w:rsid w:val="00A575A0"/>
    <w:rsid w:val="00A57B98"/>
    <w:rsid w:val="00A62306"/>
    <w:rsid w:val="00A63304"/>
    <w:rsid w:val="00A643B6"/>
    <w:rsid w:val="00A66DDD"/>
    <w:rsid w:val="00A81F74"/>
    <w:rsid w:val="00A8320D"/>
    <w:rsid w:val="00A838DE"/>
    <w:rsid w:val="00A83A90"/>
    <w:rsid w:val="00A87769"/>
    <w:rsid w:val="00A963B5"/>
    <w:rsid w:val="00A96625"/>
    <w:rsid w:val="00A96C3E"/>
    <w:rsid w:val="00A97AF4"/>
    <w:rsid w:val="00AA7134"/>
    <w:rsid w:val="00AA76E4"/>
    <w:rsid w:val="00AB1711"/>
    <w:rsid w:val="00AB1C31"/>
    <w:rsid w:val="00AB2807"/>
    <w:rsid w:val="00AC11A9"/>
    <w:rsid w:val="00AC7465"/>
    <w:rsid w:val="00AD1D74"/>
    <w:rsid w:val="00AD523C"/>
    <w:rsid w:val="00AE2938"/>
    <w:rsid w:val="00AE31E2"/>
    <w:rsid w:val="00AE6CD0"/>
    <w:rsid w:val="00AF0CDB"/>
    <w:rsid w:val="00AF6998"/>
    <w:rsid w:val="00B0046B"/>
    <w:rsid w:val="00B0269B"/>
    <w:rsid w:val="00B04C98"/>
    <w:rsid w:val="00B16D38"/>
    <w:rsid w:val="00B178C1"/>
    <w:rsid w:val="00B33854"/>
    <w:rsid w:val="00B36878"/>
    <w:rsid w:val="00B40BCE"/>
    <w:rsid w:val="00B42ED7"/>
    <w:rsid w:val="00B5100B"/>
    <w:rsid w:val="00B511E9"/>
    <w:rsid w:val="00B51CB1"/>
    <w:rsid w:val="00B51E7C"/>
    <w:rsid w:val="00B57DDB"/>
    <w:rsid w:val="00B63364"/>
    <w:rsid w:val="00B637A4"/>
    <w:rsid w:val="00B64002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3B92"/>
    <w:rsid w:val="00BA5C7B"/>
    <w:rsid w:val="00BB7F18"/>
    <w:rsid w:val="00BC6641"/>
    <w:rsid w:val="00BD5443"/>
    <w:rsid w:val="00BD7B0F"/>
    <w:rsid w:val="00BE047E"/>
    <w:rsid w:val="00BE08F7"/>
    <w:rsid w:val="00BE0CF3"/>
    <w:rsid w:val="00BE12EA"/>
    <w:rsid w:val="00BE1795"/>
    <w:rsid w:val="00BE7201"/>
    <w:rsid w:val="00C024E3"/>
    <w:rsid w:val="00C11D72"/>
    <w:rsid w:val="00C12672"/>
    <w:rsid w:val="00C20813"/>
    <w:rsid w:val="00C208E3"/>
    <w:rsid w:val="00C20A6B"/>
    <w:rsid w:val="00C222D8"/>
    <w:rsid w:val="00C22842"/>
    <w:rsid w:val="00C22854"/>
    <w:rsid w:val="00C237CF"/>
    <w:rsid w:val="00C244F5"/>
    <w:rsid w:val="00C27079"/>
    <w:rsid w:val="00C276D1"/>
    <w:rsid w:val="00C32943"/>
    <w:rsid w:val="00C33C16"/>
    <w:rsid w:val="00C34D07"/>
    <w:rsid w:val="00C37E8C"/>
    <w:rsid w:val="00C42C8B"/>
    <w:rsid w:val="00C4385F"/>
    <w:rsid w:val="00C43B38"/>
    <w:rsid w:val="00C45DA9"/>
    <w:rsid w:val="00C50530"/>
    <w:rsid w:val="00C55FAC"/>
    <w:rsid w:val="00C57E3E"/>
    <w:rsid w:val="00C616F9"/>
    <w:rsid w:val="00C70F03"/>
    <w:rsid w:val="00C74C3C"/>
    <w:rsid w:val="00C823AA"/>
    <w:rsid w:val="00C82F58"/>
    <w:rsid w:val="00C874A1"/>
    <w:rsid w:val="00C92CD0"/>
    <w:rsid w:val="00C95CE1"/>
    <w:rsid w:val="00CA260E"/>
    <w:rsid w:val="00CB1E81"/>
    <w:rsid w:val="00CB2EDD"/>
    <w:rsid w:val="00CB5FE0"/>
    <w:rsid w:val="00CC1DB6"/>
    <w:rsid w:val="00CC1E53"/>
    <w:rsid w:val="00CC3356"/>
    <w:rsid w:val="00CC5413"/>
    <w:rsid w:val="00CC5F14"/>
    <w:rsid w:val="00CC7B6C"/>
    <w:rsid w:val="00CD173A"/>
    <w:rsid w:val="00CD1ED9"/>
    <w:rsid w:val="00CD236A"/>
    <w:rsid w:val="00CD4211"/>
    <w:rsid w:val="00CD4E8E"/>
    <w:rsid w:val="00CD5CE1"/>
    <w:rsid w:val="00CE094D"/>
    <w:rsid w:val="00CE61EA"/>
    <w:rsid w:val="00CF2EE0"/>
    <w:rsid w:val="00CF32EE"/>
    <w:rsid w:val="00CF450F"/>
    <w:rsid w:val="00D057EC"/>
    <w:rsid w:val="00D05869"/>
    <w:rsid w:val="00D07D8E"/>
    <w:rsid w:val="00D1649B"/>
    <w:rsid w:val="00D168ED"/>
    <w:rsid w:val="00D17A31"/>
    <w:rsid w:val="00D22C4E"/>
    <w:rsid w:val="00D233A2"/>
    <w:rsid w:val="00D3179F"/>
    <w:rsid w:val="00D31876"/>
    <w:rsid w:val="00D34690"/>
    <w:rsid w:val="00D34BAF"/>
    <w:rsid w:val="00D35B8B"/>
    <w:rsid w:val="00D44C7D"/>
    <w:rsid w:val="00D5217C"/>
    <w:rsid w:val="00D57929"/>
    <w:rsid w:val="00D627A0"/>
    <w:rsid w:val="00D73AED"/>
    <w:rsid w:val="00D8102E"/>
    <w:rsid w:val="00D837DF"/>
    <w:rsid w:val="00D851EE"/>
    <w:rsid w:val="00D86DA4"/>
    <w:rsid w:val="00D947CA"/>
    <w:rsid w:val="00D970B6"/>
    <w:rsid w:val="00D97E7A"/>
    <w:rsid w:val="00DA01FB"/>
    <w:rsid w:val="00DA0FC4"/>
    <w:rsid w:val="00DA3C33"/>
    <w:rsid w:val="00DA467B"/>
    <w:rsid w:val="00DA5B16"/>
    <w:rsid w:val="00DB2187"/>
    <w:rsid w:val="00DB2CDE"/>
    <w:rsid w:val="00DB3A17"/>
    <w:rsid w:val="00DC02BC"/>
    <w:rsid w:val="00DC18C5"/>
    <w:rsid w:val="00DC431C"/>
    <w:rsid w:val="00DD0B1E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05307"/>
    <w:rsid w:val="00E1351B"/>
    <w:rsid w:val="00E22E6F"/>
    <w:rsid w:val="00E24066"/>
    <w:rsid w:val="00E32C43"/>
    <w:rsid w:val="00E33C32"/>
    <w:rsid w:val="00E368F9"/>
    <w:rsid w:val="00E5127F"/>
    <w:rsid w:val="00E54A87"/>
    <w:rsid w:val="00E55C47"/>
    <w:rsid w:val="00E564B1"/>
    <w:rsid w:val="00E608F0"/>
    <w:rsid w:val="00E64BF1"/>
    <w:rsid w:val="00E7459A"/>
    <w:rsid w:val="00E80A97"/>
    <w:rsid w:val="00E80C4F"/>
    <w:rsid w:val="00E80C69"/>
    <w:rsid w:val="00E86BC4"/>
    <w:rsid w:val="00E93DA7"/>
    <w:rsid w:val="00E94C98"/>
    <w:rsid w:val="00E950EB"/>
    <w:rsid w:val="00EA008E"/>
    <w:rsid w:val="00EA0390"/>
    <w:rsid w:val="00EA049F"/>
    <w:rsid w:val="00EA1331"/>
    <w:rsid w:val="00EA1FA2"/>
    <w:rsid w:val="00EA241C"/>
    <w:rsid w:val="00EB51EA"/>
    <w:rsid w:val="00EB6852"/>
    <w:rsid w:val="00EB771B"/>
    <w:rsid w:val="00EC740F"/>
    <w:rsid w:val="00EC7E48"/>
    <w:rsid w:val="00ED049D"/>
    <w:rsid w:val="00ED3B0C"/>
    <w:rsid w:val="00ED7B9F"/>
    <w:rsid w:val="00EE658D"/>
    <w:rsid w:val="00EF33F8"/>
    <w:rsid w:val="00F01A43"/>
    <w:rsid w:val="00F12CE7"/>
    <w:rsid w:val="00F12E1C"/>
    <w:rsid w:val="00F17CAE"/>
    <w:rsid w:val="00F23FE4"/>
    <w:rsid w:val="00F25A5E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80F0D"/>
    <w:rsid w:val="00F84D8E"/>
    <w:rsid w:val="00F91308"/>
    <w:rsid w:val="00F930CC"/>
    <w:rsid w:val="00F95C97"/>
    <w:rsid w:val="00F97184"/>
    <w:rsid w:val="00F975F5"/>
    <w:rsid w:val="00F97F13"/>
    <w:rsid w:val="00FA285A"/>
    <w:rsid w:val="00FB065D"/>
    <w:rsid w:val="00FB41B6"/>
    <w:rsid w:val="00FB5B67"/>
    <w:rsid w:val="00FB6C26"/>
    <w:rsid w:val="00FC11A1"/>
    <w:rsid w:val="00FC22C9"/>
    <w:rsid w:val="00FC6217"/>
    <w:rsid w:val="00FC7704"/>
    <w:rsid w:val="00FD254E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581F2"/>
  <w15:docId w15:val="{AD54B93F-F988-4B0D-BF8B-891E505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B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penbioinformatics.org/annov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E7FF0-1E6F-4E2B-A694-432BF29D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88</TotalTime>
  <Pages>3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Stefan Short</vt:lpstr>
      <vt:lpstr>Shicheng Guo</vt:lpstr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Shicheng Guo</dc:creator>
  <cp:lastModifiedBy>Shicheng Guo</cp:lastModifiedBy>
  <cp:revision>51</cp:revision>
  <cp:lastPrinted>2015-06-01T22:39:00Z</cp:lastPrinted>
  <dcterms:created xsi:type="dcterms:W3CDTF">2015-11-26T17:38:00Z</dcterms:created>
  <dcterms:modified xsi:type="dcterms:W3CDTF">2016-10-31T06:03:00Z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