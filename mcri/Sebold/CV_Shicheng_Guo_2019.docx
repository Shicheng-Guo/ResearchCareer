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5C0" w:rsidRPr="00E35435" w:rsidRDefault="003B75C0" w:rsidP="00B36878">
      <w:pPr>
        <w:pStyle w:val="Heading1"/>
        <w:jc w:val="center"/>
        <w:rPr>
          <w:rFonts w:cs="Arial"/>
          <w:sz w:val="21"/>
          <w:szCs w:val="21"/>
          <w:lang w:eastAsia="zh-CN"/>
        </w:rPr>
      </w:pPr>
      <w:r w:rsidRPr="00E35435">
        <w:rPr>
          <w:rFonts w:cs="Arial"/>
          <w:sz w:val="21"/>
          <w:szCs w:val="21"/>
          <w:lang w:eastAsia="zh-CN"/>
        </w:rPr>
        <w:t>Shicheng Guo</w:t>
      </w:r>
    </w:p>
    <w:p w:rsidR="003B75C0" w:rsidRPr="00E35435" w:rsidRDefault="003B75C0" w:rsidP="008A524E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 xml:space="preserve">Center for </w:t>
      </w:r>
      <w:r w:rsidR="00BF2477" w:rsidRPr="00E35435">
        <w:rPr>
          <w:rFonts w:ascii="Arial" w:hAnsi="Arial" w:cs="Arial"/>
          <w:sz w:val="21"/>
          <w:szCs w:val="21"/>
          <w:lang w:eastAsia="zh-CN"/>
        </w:rPr>
        <w:t>Precision Medicine Research</w:t>
      </w:r>
      <w:r w:rsidRPr="00E35435">
        <w:rPr>
          <w:rFonts w:ascii="Arial" w:hAnsi="Arial" w:cs="Arial"/>
          <w:sz w:val="21"/>
          <w:szCs w:val="21"/>
          <w:lang w:eastAsia="zh-CN"/>
        </w:rPr>
        <w:t xml:space="preserve"> </w:t>
      </w:r>
    </w:p>
    <w:p w:rsidR="003B75C0" w:rsidRPr="00E35435" w:rsidRDefault="003B75C0" w:rsidP="008A524E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>Marshfield Clinic Research Institute ​</w:t>
      </w:r>
    </w:p>
    <w:p w:rsidR="003B75C0" w:rsidRPr="00E35435" w:rsidRDefault="003B75C0" w:rsidP="008A524E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 xml:space="preserve">Tel: ​281-685-5882 </w:t>
      </w:r>
    </w:p>
    <w:p w:rsidR="003B75C0" w:rsidRPr="00E35435" w:rsidRDefault="003B75C0" w:rsidP="0065473F">
      <w:pPr>
        <w:jc w:val="center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Guo.Shicheng@marshfieldresearch.org</w:t>
      </w:r>
    </w:p>
    <w:p w:rsidR="003B75C0" w:rsidRPr="00E35435" w:rsidRDefault="003B75C0" w:rsidP="00B36878">
      <w:pPr>
        <w:pBdr>
          <w:bottom w:val="single" w:sz="12" w:space="1" w:color="auto"/>
        </w:pBdr>
        <w:rPr>
          <w:rFonts w:ascii="Arial" w:eastAsia="SimSun" w:hAnsi="Arial" w:cs="Arial"/>
          <w:sz w:val="21"/>
          <w:szCs w:val="21"/>
          <w:lang w:eastAsia="zh-CN"/>
        </w:rPr>
      </w:pPr>
    </w:p>
    <w:p w:rsidR="003B75C0" w:rsidRPr="00E35435" w:rsidRDefault="003B75C0" w:rsidP="00101814">
      <w:pPr>
        <w:rPr>
          <w:rFonts w:ascii="Arial" w:eastAsia="SimSun" w:hAnsi="Arial" w:cs="Arial"/>
          <w:sz w:val="21"/>
          <w:szCs w:val="21"/>
          <w:lang w:eastAsia="zh-CN"/>
        </w:rPr>
      </w:pPr>
    </w:p>
    <w:p w:rsidR="003B75C0" w:rsidRPr="00E35435" w:rsidRDefault="003B75C0" w:rsidP="007A7BC6">
      <w:pPr>
        <w:pStyle w:val="Heading2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Education</w:t>
      </w:r>
    </w:p>
    <w:p w:rsidR="003B75C0" w:rsidRPr="00E35435" w:rsidRDefault="003B75C0" w:rsidP="00FA285A">
      <w:pPr>
        <w:rPr>
          <w:rStyle w:val="word"/>
          <w:rFonts w:ascii="Arial" w:hAnsi="Arial" w:cs="Arial"/>
          <w:sz w:val="21"/>
          <w:szCs w:val="21"/>
        </w:rPr>
      </w:pPr>
      <w:r w:rsidRPr="00E35435">
        <w:rPr>
          <w:rStyle w:val="word"/>
          <w:rFonts w:ascii="Arial" w:hAnsi="Arial" w:cs="Arial"/>
          <w:sz w:val="21"/>
          <w:szCs w:val="21"/>
        </w:rPr>
        <w:t>2009-2015    P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h</w:t>
      </w:r>
      <w:r w:rsidRPr="00E35435">
        <w:rPr>
          <w:rStyle w:val="word"/>
          <w:rFonts w:ascii="Arial" w:hAnsi="Arial" w:cs="Arial"/>
          <w:sz w:val="21"/>
          <w:szCs w:val="21"/>
        </w:rPr>
        <w:t>.D.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</w:rPr>
        <w:t xml:space="preserve">School of Life Sciences, </w:t>
      </w:r>
      <w:proofErr w:type="spellStart"/>
      <w:r w:rsidRPr="00E35435">
        <w:rPr>
          <w:rStyle w:val="word"/>
          <w:rFonts w:ascii="Arial" w:hAnsi="Arial" w:cs="Arial"/>
          <w:sz w:val="21"/>
          <w:szCs w:val="21"/>
        </w:rPr>
        <w:t>Fudan</w:t>
      </w:r>
      <w:proofErr w:type="spellEnd"/>
      <w:r w:rsidRPr="00E35435">
        <w:rPr>
          <w:rStyle w:val="word"/>
          <w:rFonts w:ascii="Arial" w:hAnsi="Arial" w:cs="Arial"/>
          <w:sz w:val="21"/>
          <w:szCs w:val="21"/>
        </w:rPr>
        <w:t xml:space="preserve"> University, Shanghai, China</w:t>
      </w:r>
    </w:p>
    <w:p w:rsidR="003B75C0" w:rsidRPr="00E35435" w:rsidRDefault="003B75C0" w:rsidP="00FA285A">
      <w:pPr>
        <w:rPr>
          <w:rStyle w:val="word"/>
          <w:rFonts w:ascii="Arial" w:hAnsi="Arial" w:cs="Arial"/>
          <w:sz w:val="21"/>
          <w:szCs w:val="21"/>
        </w:rPr>
      </w:pPr>
      <w:r w:rsidRPr="00E35435">
        <w:rPr>
          <w:rStyle w:val="word"/>
          <w:rFonts w:ascii="Arial" w:hAnsi="Arial" w:cs="Arial"/>
          <w:sz w:val="21"/>
          <w:szCs w:val="21"/>
        </w:rPr>
        <w:t xml:space="preserve">2005-2009    B.S.      </w:t>
      </w:r>
      <w:r w:rsidRPr="00E35435">
        <w:rPr>
          <w:rStyle w:val="word"/>
          <w:rFonts w:ascii="Arial" w:hAnsi="Arial" w:cs="Arial"/>
          <w:sz w:val="21"/>
          <w:szCs w:val="21"/>
        </w:rPr>
        <w:tab/>
        <w:t>School of Life Sciences, Northeast Agricultural University, Harbin, China</w:t>
      </w:r>
    </w:p>
    <w:p w:rsidR="003B75C0" w:rsidRPr="00E35435" w:rsidRDefault="003B75C0" w:rsidP="00176D10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3B75C0" w:rsidRPr="00E35435" w:rsidRDefault="003B75C0" w:rsidP="007A7BC6">
      <w:pPr>
        <w:pStyle w:val="Heading2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Present Position</w:t>
      </w:r>
    </w:p>
    <w:p w:rsidR="00281529" w:rsidRPr="00E35435" w:rsidRDefault="00281529" w:rsidP="00710B59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8B0339" w:rsidRPr="00E35435" w:rsidRDefault="003B75C0" w:rsidP="003B75C0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2017-Pres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  <w:t xml:space="preserve">Postdoctoral Research Fellow, Center for </w:t>
      </w:r>
      <w:r w:rsidR="008B0339" w:rsidRPr="00E35435">
        <w:rPr>
          <w:rStyle w:val="word"/>
          <w:rFonts w:ascii="Arial" w:hAnsi="Arial" w:cs="Arial"/>
          <w:sz w:val="21"/>
          <w:szCs w:val="21"/>
          <w:lang w:eastAsia="zh-CN"/>
        </w:rPr>
        <w:t>Precision Medicine Research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Marshfield Clinic Research </w:t>
      </w:r>
    </w:p>
    <w:p w:rsidR="003B75C0" w:rsidRPr="00E35435" w:rsidRDefault="008B0339" w:rsidP="003B75C0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                        Institute, Marshfield, WI               </w:t>
      </w:r>
    </w:p>
    <w:p w:rsidR="003B75C0" w:rsidRPr="00E35435" w:rsidRDefault="003B75C0" w:rsidP="00BE047E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3B75C0" w:rsidRPr="00E35435" w:rsidRDefault="003B75C0" w:rsidP="007A7BC6">
      <w:pPr>
        <w:pStyle w:val="Heading2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Experience</w:t>
      </w:r>
    </w:p>
    <w:p w:rsidR="003B75C0" w:rsidRPr="00E35435" w:rsidRDefault="003B75C0" w:rsidP="00BE047E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2015-2017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Postdoc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toral Fellow,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Department of Bioengineering, University of California, San Diego, CA</w:t>
      </w:r>
    </w:p>
    <w:p w:rsidR="003B75C0" w:rsidRPr="00E35435" w:rsidRDefault="003B75C0" w:rsidP="00FA285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2013-2014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Research A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ssistant,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:rsidR="003B75C0" w:rsidRPr="00E35435" w:rsidRDefault="003B75C0" w:rsidP="00FA285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Visiting 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Scholar,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:rsidR="003B75C0" w:rsidRPr="00E35435" w:rsidRDefault="003B75C0" w:rsidP="00FA285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Internship, CAS-MPG Partner Institute for Computational Biology, Shanghai, China</w:t>
      </w:r>
    </w:p>
    <w:p w:rsidR="003B75C0" w:rsidRPr="00E35435" w:rsidRDefault="003B75C0" w:rsidP="00FA285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2011-2014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Internship, Institute of Rheumatology, Immunology and Allergy, Shanghai, China</w:t>
      </w:r>
    </w:p>
    <w:p w:rsidR="003B75C0" w:rsidRPr="00E35435" w:rsidRDefault="003B75C0" w:rsidP="005E2AE5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3B75C0" w:rsidRPr="00E35435" w:rsidRDefault="003B75C0" w:rsidP="007A7BC6">
      <w:pPr>
        <w:pStyle w:val="Heading2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Patents</w:t>
      </w:r>
    </w:p>
    <w:p w:rsidR="003B75C0" w:rsidRPr="00E35435" w:rsidRDefault="003B75C0" w:rsidP="00893F22">
      <w:pPr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>Methods and kits for diagnosising of bladder ca</w:t>
      </w:r>
      <w:r w:rsidR="004617BE" w:rsidRPr="00E35435">
        <w:rPr>
          <w:rFonts w:ascii="Arial" w:hAnsi="Arial" w:cs="Arial"/>
          <w:i/>
          <w:noProof/>
          <w:sz w:val="21"/>
          <w:szCs w:val="21"/>
          <w:lang w:eastAsia="zh-CN"/>
        </w:rPr>
        <w:t>ncer with urine exfoliated cell</w:t>
      </w:r>
    </w:p>
    <w:p w:rsidR="003B75C0" w:rsidRPr="00E35435" w:rsidRDefault="003B75C0" w:rsidP="00893F22">
      <w:pPr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>Methods and kits for prognosising of bladder cancer after surgery with urine exfoliated cell</w:t>
      </w:r>
    </w:p>
    <w:p w:rsidR="003B75C0" w:rsidRPr="00E35435" w:rsidRDefault="003B75C0" w:rsidP="00893F22">
      <w:pPr>
        <w:rPr>
          <w:rFonts w:ascii="Arial" w:hAnsi="Arial" w:cs="Arial"/>
          <w:i/>
          <w:noProof/>
          <w:sz w:val="21"/>
          <w:szCs w:val="21"/>
          <w:lang w:eastAsia="zh-CN"/>
        </w:rPr>
      </w:pPr>
    </w:p>
    <w:p w:rsidR="003B75C0" w:rsidRPr="00E35435" w:rsidRDefault="003B75C0" w:rsidP="007A7BC6">
      <w:pPr>
        <w:pStyle w:val="Heading2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Awards and Honors</w:t>
      </w:r>
    </w:p>
    <w:p w:rsidR="00CD6DDC" w:rsidRPr="00E35435" w:rsidRDefault="00CD6DDC" w:rsidP="007465CB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7465CB" w:rsidRPr="00E35435" w:rsidRDefault="000C6453" w:rsidP="007465CB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2019</w:t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  <w:t>Computation and Informatics in Biology and Medicine</w:t>
      </w:r>
      <w:r w:rsidR="007466A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Training Program</w:t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7466A0" w:rsidRPr="00E35435">
        <w:rPr>
          <w:rStyle w:val="word"/>
          <w:rFonts w:ascii="Arial" w:hAnsi="Arial" w:cs="Arial"/>
          <w:sz w:val="21"/>
          <w:szCs w:val="21"/>
          <w:lang w:eastAsia="zh-CN"/>
        </w:rPr>
        <w:t>UW-Madison/NLM</w:t>
      </w:r>
    </w:p>
    <w:p w:rsidR="003B75C0" w:rsidRPr="00E35435" w:rsidRDefault="00B566B6" w:rsidP="00764775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2014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First Place Poster, 17th Annual Human and Molecular Genetics Symposium, GSBS, Houston, TX</w:t>
      </w:r>
    </w:p>
    <w:p w:rsidR="003B75C0" w:rsidRPr="00E35435" w:rsidRDefault="00B566B6" w:rsidP="00764775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2012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Silver award of “Cup of Challenge” for College Students’ Innovative Contest in Shanghai, China</w:t>
      </w:r>
    </w:p>
    <w:p w:rsidR="003B75C0" w:rsidRPr="00E35435" w:rsidRDefault="003B75C0" w:rsidP="00764775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2009-2013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Model Student of Academic Records (2009, 2012, 2013, </w:t>
      </w:r>
      <w:proofErr w:type="spellStart"/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Fudan</w:t>
      </w:r>
      <w:proofErr w:type="spellEnd"/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University), Shanghai, China</w:t>
      </w:r>
    </w:p>
    <w:p w:rsidR="003B75C0" w:rsidRPr="00E35435" w:rsidRDefault="00B566B6" w:rsidP="00D17A31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Second P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rize of National Mathematical Modeling Contest in Heilongjiang province, Harbin, China</w:t>
      </w:r>
    </w:p>
    <w:p w:rsidR="003B75C0" w:rsidRPr="00E35435" w:rsidRDefault="00B566B6" w:rsidP="00D17A31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S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ocial Practice S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cholarship (NEAU), Harbin, China</w:t>
      </w:r>
    </w:p>
    <w:p w:rsidR="003B75C0" w:rsidRPr="00E35435" w:rsidRDefault="00B566B6" w:rsidP="00D17A31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2006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National Encouragement Scholarship, Harbin, China</w:t>
      </w:r>
    </w:p>
    <w:p w:rsidR="003B75C0" w:rsidRPr="00E35435" w:rsidRDefault="00B566B6" w:rsidP="00B51E7C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2005-2007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Model Student of Academic Records (NEAU), Harbin, China</w:t>
      </w:r>
    </w:p>
    <w:p w:rsidR="003B75C0" w:rsidRPr="00E35435" w:rsidRDefault="00B566B6" w:rsidP="00B51E7C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2005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National Scholarship (NEAU), Harbin, China</w:t>
      </w:r>
    </w:p>
    <w:p w:rsidR="002C7A45" w:rsidRPr="00E35435" w:rsidRDefault="002C7A45" w:rsidP="00B51E7C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2C7A45" w:rsidRPr="00E35435" w:rsidRDefault="002C7A45" w:rsidP="002C7A45">
      <w:pPr>
        <w:pStyle w:val="Heading2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Ph.D. Dissertation</w:t>
      </w:r>
    </w:p>
    <w:p w:rsidR="002C7A45" w:rsidRPr="00E35435" w:rsidRDefault="002C7A45" w:rsidP="00B51E7C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2C7A45" w:rsidRDefault="002C7A45" w:rsidP="00B51E7C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Cancer Biomarker Research Based on Genome-wide DNA methylation Profile: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Diagnosis and Prognosis, 2015.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Supervisor: Dr. Li </w:t>
      </w:r>
      <w:proofErr w:type="spellStart"/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Jin</w:t>
      </w:r>
      <w:proofErr w:type="spellEnd"/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>, MOE Key Laboratory of Contemporary anthropology, </w:t>
      </w:r>
      <w:proofErr w:type="spellStart"/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>Fudan</w:t>
      </w:r>
      <w:proofErr w:type="spellEnd"/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> University</w:t>
      </w:r>
    </w:p>
    <w:p w:rsidR="00F5148E" w:rsidRDefault="00F5148E" w:rsidP="00B51E7C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3B75C0" w:rsidRPr="00E35435" w:rsidRDefault="003B75C0" w:rsidP="007A7BC6">
      <w:pPr>
        <w:pStyle w:val="Heading2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Publications</w:t>
      </w:r>
    </w:p>
    <w:p w:rsidR="005C6E73" w:rsidRPr="00E35435" w:rsidRDefault="005C6E73" w:rsidP="005C6E7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0" w:name="_ENREF_1"/>
    </w:p>
    <w:p w:rsidR="00C52908" w:rsidRPr="00E35435" w:rsidRDefault="00C52908" w:rsidP="00B61CA4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 H.*, P Dong*,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 Guo*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C. Tao, W Zhao, J Wang, Ramsey Cheung, Augusto Villanueva, H. Ding, Steven J. Schrodi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Zhang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C. Zeng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Circulating cell-free DNA based low-pass genome-wide bisulfite sequencing aids non-invasive surveillance to Hepatocellular carcinoma. Science Advances (Under-Review)</w:t>
      </w:r>
    </w:p>
    <w:p w:rsidR="00720C23" w:rsidRPr="00E35435" w:rsidRDefault="00720C23" w:rsidP="00720C23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203896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="00203896" w:rsidRPr="00203896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,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J. Liu</w:t>
      </w:r>
      <w:r w:rsidR="00203896" w:rsidRPr="00203896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T. Jiang, D. Lee, R. Wang, X. Zhou, Y. Jin, Y. Shen, Y. Wang, F. Bai, Q. Ding, Grace. Wang, J. Zhang, X. Zhou, SJ. Schrodi, D. He. (5R)-5-Hydroxytriptolide (LLDT-8) induces substantial epigenetic mediated immune response network changes in fibroblast-like synoviocytes from rheumatoid arthritis patients. Scientific Reports. 2019 (Accepted</w:t>
      </w:r>
      <w:r w:rsidR="00FA52BE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and will be online August 1</w:t>
      </w:r>
      <w:r w:rsidR="00FA52BE" w:rsidRPr="00FA52BE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st</w:t>
      </w:r>
      <w:r w:rsidR="00FA52BE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2019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</w:p>
    <w:p w:rsidR="00E67FE6" w:rsidRPr="00E35435" w:rsidRDefault="00AF23DE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Chen S, Pu W, </w:t>
      </w:r>
      <w:r w:rsidR="005866AD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Jin L, He D, Wang J. </w:t>
      </w:r>
      <w:hyperlink r:id="rId5" w:history="1">
        <w:r w:rsidRPr="00E35435">
          <w:rPr>
            <w:rStyle w:val="word"/>
            <w:rFonts w:ascii="Arial" w:hAnsi="Arial" w:cs="Arial"/>
            <w:noProof/>
            <w:sz w:val="21"/>
            <w:szCs w:val="21"/>
            <w:lang w:eastAsia="zh-CN"/>
          </w:rPr>
          <w:t>Genome-Wide DNA Methylation Profiles Reveal Common Epigenetic Patterns of Interferon-Related Genes in Multiple Autoimmune Diseases. </w:t>
        </w:r>
      </w:hyperlink>
      <w:r w:rsidR="00E67FE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Front G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enet. 2019;10:</w:t>
      </w:r>
      <w:r w:rsidR="00E67FE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223. </w:t>
      </w:r>
    </w:p>
    <w:p w:rsidR="00327085" w:rsidRPr="00E35435" w:rsidRDefault="00BF791B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856FF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S. Jiang</w:t>
      </w:r>
      <w:r w:rsidR="003856FF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N. Epperla, Y. Ma, M. Maadooliat, Z. Ye, B. Olson, M. Wang, T. Kitchner, J. Joyce, R. Stenn, J.J. Mazza, J.K. Meece, W. Wu, L. Jin, J.A. Smith, J. Wang, S.J. Schrodi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A Gene-Based 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>Recessive Diplotype Exome Scan Discovers FGF6, a Novel Hepcidin-Regulating Iron Metabo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lism Gene. Blood,133(88-98)</w:t>
      </w:r>
    </w:p>
    <w:p w:rsidR="000C707F" w:rsidRPr="00E35435" w:rsidRDefault="000C707F" w:rsidP="00B566B6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Xu, X.-H., Y. Bao, X. Wang, F. Yan,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Ma, D.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Xu, L. Jin, J. Xu, J. Wang (2018)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Hypoxic-Stabilized Epas1 Proteins Transactivate Dnmt1 and Cause Promoter Hypermethylation and Transcription Inhibition of Epas1 in Non-Small Cell Lung Cancer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2018.</w:t>
      </w:r>
      <w:bookmarkEnd w:id="0"/>
    </w:p>
    <w:p w:rsidR="003B75C0" w:rsidRPr="00E35435" w:rsidRDefault="003B75C0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" w:name="_ENREF_2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C., W. Pu, D. Zhao, Y. Zhou, T. Lu, S. Chen, Z. He, X. Feng, Y. Wang, C. Li, S. Li,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(2018) Identification of Hyper-Methylated Tumor Suppressor Genes-Based Diagnostic Panel for Esophageal Squamous Cell Carcinoma (</w:t>
      </w:r>
      <w:r w:rsidR="0073113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ESCC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 in a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Front Genet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9:356.</w:t>
      </w:r>
      <w:bookmarkEnd w:id="1"/>
    </w:p>
    <w:p w:rsidR="00AA71DA" w:rsidRPr="00E35435" w:rsidRDefault="00AA71DA" w:rsidP="00C917A7">
      <w:pPr>
        <w:spacing w:line="120" w:lineRule="auto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" w:name="_ENREF_4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Pu, W., C. Wang, S. Chen, D. Zhao, Y. Zhou, Y. Ma, Y. Wa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ng, C. Li, Z. Huang, L. Jin, 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,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J.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Targeted Bisulfite Sequencing Identified a Panel of DNA Methylation-Based Biomarkers for Esophageal Squamous Cell Carcinoma </w:t>
      </w:r>
      <w:r w:rsidR="007C66FF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(ESCC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129.</w:t>
      </w:r>
      <w:bookmarkEnd w:id="2"/>
    </w:p>
    <w:p w:rsidR="00AA71DA" w:rsidRPr="00E35435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" w:name="_ENREF_5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Lei, Y., L. Liu, S. Zhang,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Li, J. Wan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B. Su, Y. Fang, X. Chen, H. Ke (2017)</w:t>
      </w:r>
      <w:r w:rsidR="001A0DB4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HDAC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7 Promotes Lung </w:t>
      </w:r>
      <w:r w:rsidR="001A0DB4">
        <w:rPr>
          <w:rStyle w:val="word"/>
          <w:rFonts w:ascii="Arial" w:hAnsi="Arial" w:cs="Arial"/>
          <w:noProof/>
          <w:sz w:val="21"/>
          <w:szCs w:val="21"/>
          <w:lang w:eastAsia="zh-CN"/>
        </w:rPr>
        <w:t>Tumorigenesis by Inhibiting STAT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 Activation.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AA71DA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cancer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16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170.</w:t>
      </w:r>
      <w:bookmarkEnd w:id="3"/>
    </w:p>
    <w:p w:rsidR="00AA71DA" w:rsidRPr="00E35435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" w:name="_ENREF_6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He, D., J. Liu, Y. Hai, Q. Zhu,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Shen, 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W. Zhang, X. Zhou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Increased Dot1l in Synovial Biopsies of Patients with O</w:t>
      </w:r>
      <w:r w:rsidR="000D3FE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A and RA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 Rheumatol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bookmarkEnd w:id="4"/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1327-1332</w:t>
      </w:r>
    </w:p>
    <w:p w:rsidR="00AA71DA" w:rsidRPr="00E35435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5" w:name="_ENREF_7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012FA3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Q. Zhu</w:t>
      </w:r>
      <w:r w:rsidR="00012FA3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T. Jiang, R. Wang, Y. Shen, X. Zhu, Y. Wan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F. Bai, Q. Ding, X. Zhou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Cells from Chinese Han Patients with Rheumatoid Arthritis.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Mod Rheumatol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27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441-447.</w:t>
      </w:r>
      <w:bookmarkEnd w:id="5"/>
    </w:p>
    <w:p w:rsidR="00AA71DA" w:rsidRPr="00E35435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6" w:name="_ENREF_8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E5CB5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Diep</w:t>
      </w:r>
      <w:r w:rsidR="003E5CB5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N. Plongthon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gkum, H.-L. Fung, K. Zhang, K. Zhang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of Methylation Haplotype Blocks Aids in Deconvolution of Heterogeneous Tissue Samples and Tumor Tissue-of-Origin Mapping from Plasma DNA.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ure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 xml:space="preserve"> Genet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ics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49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635-642.</w:t>
      </w:r>
      <w:bookmarkEnd w:id="6"/>
    </w:p>
    <w:p w:rsidR="00AA71DA" w:rsidRPr="00E35435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7" w:name="_ENREF_9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Geng, X., W. Pu, Y. Tan, Z. Lu, A. Wang, L. Tan, S.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Fhit Promoter Methylation in Non-Small Cell Lung Cancer.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Oncotarget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8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6845.</w:t>
      </w:r>
      <w:bookmarkEnd w:id="7"/>
    </w:p>
    <w:p w:rsidR="00AA71DA" w:rsidRPr="00E35435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8" w:name="_ENREF_10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Fan, L., L. Chen, X. Ni,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Zhou, C. Wang, Y. Zheng, F. Shen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V.K. Kolluri, M. Muktiali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 of Mir-4293 Rs12220909 Is Associated with Susceptibility to Non-Small Cell Lung Cancer in a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12(4):e0175666.</w:t>
      </w:r>
      <w:bookmarkEnd w:id="8"/>
    </w:p>
    <w:p w:rsidR="00AA71DA" w:rsidRPr="00E35435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9" w:name="_ENREF_11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Ding, W., W. Pu, L. Wang, S. Jiang, X. Zhou, W. Tu, L. Y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u, J. Zhang, </w:t>
      </w:r>
      <w:r w:rsidR="008B6207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Q. Liu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Analysis in Systemic Sclerosis Revea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ls Hypomethylation of IFN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-Associated Genes in Cd4+ and Cd8+ T Cells.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Investigative Dermatology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138:1069-1077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9"/>
    </w:p>
    <w:p w:rsidR="00AA71DA" w:rsidRPr="00E35435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0" w:name="_ENREF_12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Zhang, X., J. Zhang, R. Wang,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Y. Ma, Q. Liu, H. Chu, X. Xu, 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Y. Zhang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the Expression of Pnpla7 in Hepatocellular Carcinoma.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670-674.</w:t>
      </w:r>
      <w:bookmarkEnd w:id="10"/>
    </w:p>
    <w:p w:rsidR="00AA71DA" w:rsidRPr="00E35435" w:rsidRDefault="00AA71DA" w:rsidP="006F5E3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1" w:name="_ENREF_13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Suzuki, K., Y. Tsunekawa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R. Hernandez-Benitez, J. Wu, …, </w:t>
      </w:r>
      <w:r w:rsidR="006F5E3B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…K. Zhang, J.C. Belmonte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 Vivo Genome Editing Via Crispr/Cas9 Mediated Homology-Independent Targeted Integration.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540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(7631):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144-149.</w:t>
      </w:r>
      <w:bookmarkEnd w:id="11"/>
    </w:p>
    <w:p w:rsidR="00AA71DA" w:rsidRPr="00E35435" w:rsidRDefault="00AA71DA" w:rsidP="006F5E3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2" w:name="_ENREF_14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Shen, F., J.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Zhou, Y. Zheng, Y. Yang, 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Zhang, X. Wang, C. Wang, D. Zhao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Variants in Mir-196a2 and Mir-499 Are Associated with Susceptibility to Esophageal Squamous Cell Carcinoma in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4777-4784.</w:t>
      </w:r>
      <w:bookmarkEnd w:id="12"/>
    </w:p>
    <w:p w:rsidR="00AA71DA" w:rsidRPr="00E35435" w:rsidRDefault="00AA71DA" w:rsidP="00B566B6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3" w:name="_ENREF_15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Pu, W., X. Geng, S. Chen, L. Tan, Y. Tan, A. Wang, Z. Lu,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Chen, J. Wang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Aberrant Methylation of Cdh13 Can Be a Diagnostic Biomarker for Lung Adenocarcinoma.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Cancer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2280.</w:t>
      </w:r>
      <w:bookmarkEnd w:id="13"/>
    </w:p>
    <w:p w:rsidR="00AA71DA" w:rsidRPr="00E35435" w:rsidRDefault="00AA71DA" w:rsidP="00B566B6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4" w:name="_ENREF_16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Li, Y. Wang, H. Chu, Y. Chen, Q.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Liu, G. Guo, W. Tu, W. Wu, H. Zou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 of Hla-Dqa1 and Apobec3a/3b Contribute to the Susceptibility of Systemic Sclerosis in the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Rheumatol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43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880-886.</w:t>
      </w:r>
      <w:bookmarkEnd w:id="14"/>
    </w:p>
    <w:p w:rsidR="00AA71DA" w:rsidRPr="00E35435" w:rsidRDefault="00AA71DA" w:rsidP="000A2444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5" w:name="_ENREF_17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Zhang, P., J. Wang, T. Lu, X. Wang, Y. Zheng,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M. Wang, V.K. Kolluri, 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Qiu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Mir-449b Rs10061133 and Mir-4293 Rs12220909 Polymorphisms Are Associated with Decreased Esophageal Squamous Cell Carcinoma in a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36(11):8789-8795.</w:t>
      </w:r>
      <w:bookmarkEnd w:id="15"/>
    </w:p>
    <w:p w:rsidR="00AA71DA" w:rsidRPr="00E35435" w:rsidRDefault="00AA71DA" w:rsidP="000A2444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6" w:name="_ENREF_18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J. Li, J. Gu, J. Yu,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Zhu, 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Ye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Status of Fbxw10 and Smpd3, and Associations with Clinical Characteristics in Clear Cell Renal Cell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10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3073-3080.</w:t>
      </w:r>
      <w:bookmarkEnd w:id="16"/>
    </w:p>
    <w:p w:rsidR="00AA71DA" w:rsidRPr="00E35435" w:rsidRDefault="00AA71DA" w:rsidP="000A2444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7" w:name="_ENREF_19"/>
    </w:p>
    <w:p w:rsidR="003B75C0" w:rsidRPr="00E35435" w:rsidRDefault="009B295B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Pan, L.l., Y.M. Huang, M. Wang, X.E. Zhuang, D.F. Luo, </w:t>
      </w:r>
      <w:r w:rsidR="00A73869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Z.S. Zhang, Q. Huang, S.L. Lin, and S.Y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Wa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ng (2015)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Positional Cloning and Next-Generation Sequencing Identified a Tgm6 Mutation in a Large Chinese Pedigree with Acute Myeloid Leukaemia.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European Journal of Human Genetics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23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218-223.</w:t>
      </w:r>
      <w:bookmarkEnd w:id="17"/>
    </w:p>
    <w:p w:rsidR="00AA71DA" w:rsidRPr="00E35435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8" w:name="_ENREF_20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N., J. Jiang,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Functional Principal Component Analysis and Randomized Sparse Clustering Algorithm for Medical Image Analysis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e0132945.</w:t>
      </w:r>
      <w:bookmarkEnd w:id="18"/>
    </w:p>
    <w:p w:rsidR="00AA71DA" w:rsidRPr="00E35435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9" w:name="_ENREF_21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Jiang, J., N. Lin,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Chen,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(2015)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Multiple Functional Linear Model for Association Analysis of Rna-Seq with Imaging.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Quantitative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(Beijing, China), 3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90.</w:t>
      </w:r>
      <w:bookmarkEnd w:id="19"/>
    </w:p>
    <w:p w:rsidR="00AA71DA" w:rsidRPr="00E35435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0" w:name="_ENREF_22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F. Yan, J. Xu, Y. Bao, J. Zhu, X. Wang,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Wu, Y. Li, W. Pu, Y. Liu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and Validation of the Methylation Biomarkers of Non-Small Cell Lung Cancer (</w:t>
      </w:r>
      <w:r w:rsidR="002049A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NSCLC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7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3.</w:t>
      </w:r>
      <w:bookmarkEnd w:id="20"/>
    </w:p>
    <w:p w:rsidR="00AA71DA" w:rsidRPr="00E35435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1" w:name="_ENREF_23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T. Jiang, R. Wang, Y. Shen, X. Zhu, F. Bai, Q. Ding, G. Chen,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He (2105)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Reveal Significant Contribution of Dna Methylation to Rheumatoid Arthritis.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Arthritis &amp; Rheumatology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67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1596-1597.</w:t>
      </w:r>
      <w:bookmarkEnd w:id="21"/>
    </w:p>
    <w:p w:rsidR="00AA71DA" w:rsidRPr="00E35435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2" w:name="_ENREF_24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Dong, Z.,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J. Wu, M. Guan, H. Zou, L. Jin,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Wang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Abcg2 Q141k Polymorphism and Gout Risk Affected by Ethnicity and Gender: A Systematic Review and Meta</w:t>
      </w:r>
      <w:r w:rsidRPr="00E35435">
        <w:rPr>
          <w:rStyle w:val="word"/>
          <w:rFonts w:ascii="Cambria Math" w:hAnsi="Cambria Math" w:cs="Cambria Math"/>
          <w:noProof/>
          <w:sz w:val="21"/>
          <w:szCs w:val="21"/>
          <w:lang w:eastAsia="zh-CN"/>
        </w:rPr>
        <w:t>‐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Analysis.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Int J Rheum Dis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18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382-391.</w:t>
      </w:r>
      <w:bookmarkEnd w:id="22"/>
    </w:p>
    <w:p w:rsidR="00AA71DA" w:rsidRPr="00E35435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3" w:name="_ENREF_25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F. Xue, J. Sun,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B. Qiu, J. Geng, J. Gu, X. Zhou,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W. Wang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Methylation Profiling of the Different Stages of Hepatitis B Virus-Related Hepatocellular Carcinoma Development in Plasma Cell-Free DNA Reveals Potential Biomarkers for Early Detection and High-Risk Monitoring of Hepatocellular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30.</w:t>
      </w:r>
      <w:bookmarkEnd w:id="23"/>
    </w:p>
    <w:p w:rsidR="00AA71DA" w:rsidRPr="00E35435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4" w:name="_ENREF_26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J. Sun, H. Zhang,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Gu, W. Wang, N. Tang, X. Zhou, J.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High-Frequency Aberrantly Methylated Targets in Pancreatic Adenocarcinoma Identified Via Global DNA Methylation Analysis Using Methylcap-Seq.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18.</w:t>
      </w:r>
      <w:bookmarkEnd w:id="24"/>
    </w:p>
    <w:p w:rsidR="00AA71DA" w:rsidRPr="00E35435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5" w:name="_ENREF_27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Xiao, Q., S. Gao, H. Luo, W. Fan,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Yao, S. Leng, Z. Xu, T. Tao,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X. Liu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9q33.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3, a Stress-Related Chromosome Region, Contributes to Reducing Lung Squamous Cell Carcinoma Risk.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Thoracic Oncology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1041-1047.</w:t>
      </w:r>
      <w:bookmarkEnd w:id="25"/>
    </w:p>
    <w:p w:rsidR="00AA71DA" w:rsidRPr="00E35435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6" w:name="_ENREF_28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R., J. Zhang, Y. Ma, L.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Zhang, Y. Ma, L. Wu, X.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Pei, S. Liu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Study of Mir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149 Rs2292832 and Mir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608 Rs4919510 and the Risk of Hepatocellular Carcinoma in a Large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Scale Population.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Medicine 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eports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2736-2744.</w:t>
      </w:r>
      <w:bookmarkEnd w:id="26"/>
    </w:p>
    <w:p w:rsidR="00AA71DA" w:rsidRPr="00E35435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7" w:name="_ENREF_29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Song, X.,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Chen, C. Yang, H. Ji, F.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Zhang, Z. Jiang, Y. Ma, Y. Li, L. Jin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Hla-Dqa1 Gene Copy Number Polymorphisms and Susceptibility to Rheumatoid Arthritis in Chinese Han Population.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G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93(1): 215-218.</w:t>
      </w:r>
      <w:bookmarkEnd w:id="27"/>
    </w:p>
    <w:p w:rsidR="00AA71DA" w:rsidRPr="00E35435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8" w:name="_ENREF_30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Huang, L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., Y. Li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Sun, C. Zhang, Y. Bai, S. Li, F. Yang, M. Zhao,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B. Wang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Different Hereditary Contribution of the Cfh Gene between Polypoidal Choroidal Vasculopathy and Age-Related Macular Degeneration in Chinese Han Peoplehereditary Contribution of Cfh in Pcv and Amd.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Investigative Ophthalmology &amp; Visual S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cience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55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2534-2538.</w:t>
      </w:r>
      <w:bookmarkEnd w:id="28"/>
    </w:p>
    <w:p w:rsidR="00AA71DA" w:rsidRPr="00E35435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9" w:name="_ENREF_31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He, D., J. Wang, L. Yi, X. Guo,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G. Guo, W. Tu, W. Wu, L. Yang,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R. Xiao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of the Hla-Drb1 with Scleroderma in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(9):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e106939.</w:t>
      </w:r>
      <w:bookmarkEnd w:id="29"/>
    </w:p>
    <w:p w:rsidR="00AA71DA" w:rsidRPr="00E35435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0" w:name="_ENREF_32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Y.L. Wang, Y. Li, L. Jin, M. Xiong, Q.H. Ji, J. Wang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Significant Snps Have Limited Prediction Ability for Thyroid Cancer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Cancer Med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731-735.</w:t>
      </w:r>
      <w:bookmarkEnd w:id="30"/>
    </w:p>
    <w:p w:rsidR="00AA71DA" w:rsidRPr="00E35435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1" w:name="_ENREF_33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Tan, W. Pu, J. Wu, K. Xu, J. Wu, Q. Li, Y. Ma, J. Xu,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Apc Promoter Methylation in Non-Small Cell Lung Cancer.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5.</w:t>
      </w:r>
      <w:bookmarkEnd w:id="31"/>
    </w:p>
    <w:p w:rsidR="00AA71DA" w:rsidRPr="00E35435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2" w:name="_ENREF_34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Zhao, Y., H. Zhou, K. Ma, J. Sun, X. Feng, J. Geng, J. Gu, W. Wang, H. Zhang, Y. He,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C82999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Zhou, J. Yu, Q. Lin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of Seven Genes and Their Associations with Clinical Characteristics in Early Stage Non-Small Cell Lung Cancer.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etters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1211-1218.</w:t>
      </w:r>
      <w:bookmarkEnd w:id="32"/>
    </w:p>
    <w:p w:rsidR="00AA71DA" w:rsidRPr="00E35435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3" w:name="_ENREF_35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L.,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Yang, Y. Ma, H. Ji, Y. Chen, J. Zhan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Y. Wang, L. Jin, and J. Wang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Variations of Hla-Drb5 Is Associated with Systemic Lupus Erythematosus Risk in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Biochim Biophys Sin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46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155-160.</w:t>
      </w:r>
      <w:bookmarkEnd w:id="33"/>
    </w:p>
    <w:p w:rsidR="00AA71DA" w:rsidRPr="00E35435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4" w:name="_ENREF_36"/>
    </w:p>
    <w:p w:rsidR="003B75C0" w:rsidRPr="00E35435" w:rsidRDefault="00C82999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Wang, Y.L.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S.H. Feng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W.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Wei, D.S. Li, Y. Wang, X. Wang, Z.Y. Wang, Y.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Y. Ma,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(2013)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Confirmation of Papillary Thyroid Cancer Susceptibility Loci Identified by Genome-Wide Association Studies 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of Chromosomes 14q13, 9q22, 2q35 and 8p12 in a Chinese Population.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Med Genet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p. jmedgenet-2013-101687.</w:t>
      </w:r>
      <w:bookmarkEnd w:id="34"/>
    </w:p>
    <w:p w:rsidR="00AA71DA" w:rsidRPr="00E35435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5" w:name="_ENREF_37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X., L. Wang,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Bao, Y. Ma, F. Yan, K. Xu, Z. Xu, L. Jin,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Lu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Expression of Tumor-Suppressor Plzf and Regulates Proliferation and Apoptosis in Non-Small-Cell Lung Cancers.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27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(10):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4194-4203.</w:t>
      </w:r>
      <w:bookmarkEnd w:id="35"/>
    </w:p>
    <w:p w:rsidR="00AA71DA" w:rsidRPr="00E35435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6" w:name="_ENREF_38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Y. Yang,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Chen, C. Yang, H. Ji, X. Song, F. Zhang, Z. Jiang, Y. Ma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Copy Number Variations of Hla-Dqa1 and Ankylosing Spondylitis in the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Genes Immun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14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(8):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500-503.</w:t>
      </w:r>
      <w:bookmarkEnd w:id="36"/>
    </w:p>
    <w:p w:rsidR="00AA71DA" w:rsidRPr="00E35435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7" w:name="_ENREF_39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S., L. Pan,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Wu, L. Jin, J.C. Wang, S. Wang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Prognostic Role of Microrna-181a/B in Hematological Malignancies: A Meta-Analysis.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e59532.</w:t>
      </w:r>
      <w:bookmarkEnd w:id="37"/>
    </w:p>
    <w:p w:rsidR="00AA71DA" w:rsidRPr="00E35435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8" w:name="_ENREF_40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Zhao, Y.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Sun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Z. Huang, T. Zhu, H. Zhang, J. Gu, Y. He, W. Wang,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K. Ma (2012)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Methylcap-Seq Reveals Novel DNA Methylation Markers for the Diagnosis and Recurrence Prediction of Bladder Cancer in a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e35175.</w:t>
      </w:r>
      <w:bookmarkEnd w:id="38"/>
    </w:p>
    <w:p w:rsidR="00AA71DA" w:rsidRPr="00E35435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9" w:name="_ENREF_41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Liu, Y. Zhou, J. Ying, H. Zou,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Wang, N. Zhao, J. Hu, D. Lu (2012)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Predictive Value of Xrcc1 Gene Polymorphisms on Platinum-Based Chemotherapy in Advanced Non–Small Cell Lung Cancer Patients: A Systematic Review and Meta-Analysis.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Cancer 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esearch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18(14):3972-3981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39"/>
    </w:p>
    <w:p w:rsidR="00AA71DA" w:rsidRPr="00E35435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0" w:name="_ENREF_42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Wu, Y. Zhou, H. Zou,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Liu, L. Lu,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H. Xu (2011)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Variation in Igf2bp2 Gene and Type 2 Diabetes Risk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Diabetologica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49 Suppl 1:S87-97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0"/>
    </w:p>
    <w:p w:rsidR="00AA71DA" w:rsidRPr="00E35435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1" w:name="_ENREF_43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He, Y., Y. Cui, W. Wang, J. Gu,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K. Ma,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X. Luo (2011)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Hypomethylation of the Hsa-Mir-191 Locus Causes High Expression of Hsa-Mir-191 and Promotes the Epithelial-to-Mesenchymal Transition in Hepatocellular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Neoplasia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13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(9):841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-853.</w:t>
      </w:r>
      <w:bookmarkEnd w:id="41"/>
    </w:p>
    <w:p w:rsidR="00AA71DA" w:rsidRPr="00E35435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2" w:name="_ENREF_44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Zhou, X., J. Sun, Y. He, H. Zhang, J. Yu,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Cai, X. Hu, J. Zhu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Correlation of the Methylation Status of Cpg Islands in the Promoter Region of 10 Genes with the 5-Fu Chemosensitivit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y in 3 Breast Cancer Cell Lines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Zhonghua zhong liu za zhi [Chinese journal of oncology], 32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328.</w:t>
      </w:r>
      <w:bookmarkEnd w:id="42"/>
    </w:p>
    <w:p w:rsidR="00AA71DA" w:rsidRPr="00E35435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3" w:name="_ENREF_45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Xiang, H., J. Zhu, Q. Chen, F. Dai, X. Li, M. Li, H. Zhang, G. Zhang, D. Li, Y. Dong,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L. Zhao, Y. Lin, D. Cheong, J. Yu, J. Sun, X. Zhou, K. Ma, Y. He, Y. Zhao, </w:t>
      </w:r>
      <w:r w:rsidR="00F036C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M. Ye, G. Guo, Y. Li, R. Li, X. Zhang, L. Ma, K. Kristiansen, Q. Guo, J. Jiang, S. Beck, Q. Xia, W. Wang, J. Wang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Single Base-Resolution Methylome of the Silkworm Reveals a Sparse Epigenomic Map. </w:t>
      </w:r>
      <w:r w:rsidR="00F036CA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 B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iotechnology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28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516-520.</w:t>
      </w:r>
      <w:bookmarkEnd w:id="43"/>
    </w:p>
    <w:p w:rsidR="00AA71DA" w:rsidRPr="00E35435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4" w:name="_ENREF_46"/>
    </w:p>
    <w:p w:rsidR="003B75C0" w:rsidRPr="00E3543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Li, Y., J. Zhu, G. Tian, N. Li, Q. Li, M. Ye, H. Zheng, J. Yu, H. Wu, J. Sun,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H. Zhang, Q. Chen, R. Luo, M. Chen, Y. He, X. Jin, Q. Zhang, C. Yu, G. Zhou, J. Sun, Y. Huang, H. Zheng, H. Cao, X. Zhou, </w:t>
      </w:r>
      <w:r w:rsidR="00F036C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Hu, X. Li, K. Kristiansen, L. Bolund, J. Xu, W. Wang, R. Li, S. Beck, J. Wang, X. Zhang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The DNA Methylome of Human Peripheral Blood Mononuclear Cells.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Biol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FA21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e1000533.</w:t>
      </w:r>
      <w:bookmarkEnd w:id="44"/>
    </w:p>
    <w:p w:rsidR="00AA71DA" w:rsidRPr="00E35435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5" w:name="_ENREF_47"/>
    </w:p>
    <w:p w:rsidR="003B75C0" w:rsidRPr="00E35435" w:rsidRDefault="00FA21DC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Ao, J.X., X.J. Gao, Y.B. Yu, B. Qu, X.H. Yuan, Y. Liu, </w:t>
      </w:r>
      <w:r w:rsidR="002049A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0817D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General Standard Molecule for the Qualitative Detection in Different Transgenic Foodcrops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(English Edition), 16</w:t>
      </w:r>
      <w:r w:rsidR="000817D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37-41.</w:t>
      </w:r>
      <w:bookmarkEnd w:id="45"/>
    </w:p>
    <w:p w:rsidR="00AA71DA" w:rsidRPr="00E35435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6" w:name="_ENREF_48"/>
    </w:p>
    <w:p w:rsidR="003B75C0" w:rsidRPr="00E35435" w:rsidRDefault="000817DB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Ao, J., X. Gao, Y. Qiu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2049A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Real-Time Quantitative PCR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and the Application in the Detection of Genetically Modified Plants [J]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033.</w:t>
      </w:r>
      <w:bookmarkEnd w:id="46"/>
    </w:p>
    <w:p w:rsidR="00AA71DA" w:rsidRPr="00E35435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7" w:name="_ENREF_49"/>
    </w:p>
    <w:p w:rsidR="003B75C0" w:rsidRPr="00E35435" w:rsidRDefault="000817DB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Ao, J.X., X.J. Gao, B. Qu, X.H. Yuan, Y. Liu, Y.W. Qiu, </w:t>
      </w:r>
      <w:r w:rsidR="002049A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(2008)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Standard Reference Plasmid for Detecting Exogenous Genes in Transgenic Soybean, Maize and Rice [J]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China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005.</w:t>
      </w:r>
      <w:bookmarkEnd w:id="47"/>
    </w:p>
    <w:p w:rsidR="00B12371" w:rsidRPr="00E35435" w:rsidRDefault="00B12371" w:rsidP="00B12371">
      <w:pPr>
        <w:rPr>
          <w:rFonts w:ascii="Arial" w:hAnsi="Arial" w:cs="Arial"/>
          <w:sz w:val="21"/>
          <w:szCs w:val="21"/>
        </w:rPr>
      </w:pPr>
    </w:p>
    <w:p w:rsidR="00B12371" w:rsidRPr="00E35435" w:rsidRDefault="00B12371" w:rsidP="00B12371">
      <w:pPr>
        <w:pStyle w:val="Heading2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Books and book Chapters</w:t>
      </w:r>
    </w:p>
    <w:p w:rsidR="00B12371" w:rsidRPr="00E35435" w:rsidRDefault="00B12371" w:rsidP="00B12371">
      <w:pPr>
        <w:rPr>
          <w:rFonts w:ascii="Arial" w:hAnsi="Arial" w:cs="Arial"/>
          <w:sz w:val="21"/>
          <w:szCs w:val="21"/>
          <w:lang w:eastAsia="zh-CN"/>
        </w:rPr>
      </w:pPr>
    </w:p>
    <w:p w:rsidR="003B75C0" w:rsidRPr="00E35435" w:rsidRDefault="00922BC3" w:rsidP="00922BC3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Tumor Suppress</w:t>
      </w:r>
      <w:r w:rsidR="000478C1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or Genes Mediated by DNA Hyperm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ethylation, Tumor Suppressor Genes, IntechOpen (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preparing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)</w:t>
      </w:r>
    </w:p>
    <w:p w:rsidR="00C451BA" w:rsidRPr="00E35435" w:rsidRDefault="00C451BA" w:rsidP="00C451BA">
      <w:pPr>
        <w:rPr>
          <w:rFonts w:ascii="Arial" w:hAnsi="Arial" w:cs="Arial"/>
          <w:sz w:val="21"/>
          <w:szCs w:val="21"/>
          <w:lang w:eastAsia="zh-CN"/>
        </w:rPr>
      </w:pPr>
    </w:p>
    <w:p w:rsidR="00C451BA" w:rsidRPr="00E35435" w:rsidRDefault="007A05DF" w:rsidP="00C451BA">
      <w:pPr>
        <w:pStyle w:val="Heading2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Oral Presentation</w:t>
      </w:r>
    </w:p>
    <w:p w:rsidR="007A05DF" w:rsidRPr="00E35435" w:rsidRDefault="007A05DF" w:rsidP="007A05DF">
      <w:pPr>
        <w:rPr>
          <w:rFonts w:ascii="Arial" w:hAnsi="Arial" w:cs="Arial"/>
          <w:lang w:eastAsia="zh-CN"/>
        </w:rPr>
      </w:pPr>
    </w:p>
    <w:p w:rsidR="001C1F75" w:rsidRPr="00E35435" w:rsidRDefault="00633BA3" w:rsidP="00231D77">
      <w:pPr>
        <w:pStyle w:val="Default"/>
        <w:numPr>
          <w:ilvl w:val="0"/>
          <w:numId w:val="33"/>
        </w:numPr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Schrodi S (2019). </w:t>
      </w:r>
      <w:r w:rsidR="00DB7EC6" w:rsidRPr="00E35435">
        <w:rPr>
          <w:sz w:val="21"/>
          <w:szCs w:val="21"/>
        </w:rPr>
        <w:t xml:space="preserve">Mapping Hemochromatosis Genes using a Novel Recessive </w:t>
      </w:r>
      <w:proofErr w:type="spellStart"/>
      <w:r w:rsidR="00DB7EC6" w:rsidRPr="00E35435">
        <w:rPr>
          <w:sz w:val="21"/>
          <w:szCs w:val="21"/>
        </w:rPr>
        <w:t>Diplotype</w:t>
      </w:r>
      <w:proofErr w:type="spellEnd"/>
      <w:r w:rsidR="00DB7EC6" w:rsidRPr="00E35435">
        <w:rPr>
          <w:sz w:val="21"/>
          <w:szCs w:val="21"/>
        </w:rPr>
        <w:t xml:space="preserve"> Approach in the Marshfield Clinic Personalized Medicine Research Project (PMRP), MCRI Scientific Seminar, 03/13/2019</w:t>
      </w:r>
    </w:p>
    <w:p w:rsidR="001C1F75" w:rsidRPr="00E35435" w:rsidRDefault="00633BA3" w:rsidP="00CB17A4">
      <w:pPr>
        <w:pStyle w:val="Default"/>
        <w:numPr>
          <w:ilvl w:val="0"/>
          <w:numId w:val="33"/>
        </w:numPr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Schrodi S (2019). </w:t>
      </w:r>
      <w:r w:rsidR="00C4647C" w:rsidRPr="00E35435">
        <w:rPr>
          <w:sz w:val="21"/>
          <w:szCs w:val="21"/>
        </w:rPr>
        <w:t xml:space="preserve">Identification of novel Hemochromatosis genes using Recessive </w:t>
      </w:r>
      <w:proofErr w:type="spellStart"/>
      <w:r w:rsidR="00C4647C" w:rsidRPr="00E35435">
        <w:rPr>
          <w:sz w:val="21"/>
          <w:szCs w:val="21"/>
        </w:rPr>
        <w:t>Diplotype</w:t>
      </w:r>
      <w:proofErr w:type="spellEnd"/>
      <w:r w:rsidR="00C4647C" w:rsidRPr="00E35435">
        <w:rPr>
          <w:sz w:val="21"/>
          <w:szCs w:val="21"/>
        </w:rPr>
        <w:t xml:space="preserve"> Approach in the Marshfield Clinic Personalized Medicine Research Project (PMRP), MCRI scientist meeting, 04/15/2019</w:t>
      </w:r>
    </w:p>
    <w:p w:rsidR="00C451BA" w:rsidRPr="00E35435" w:rsidRDefault="00633BA3" w:rsidP="00C451BA">
      <w:pPr>
        <w:pStyle w:val="Default"/>
        <w:numPr>
          <w:ilvl w:val="0"/>
          <w:numId w:val="33"/>
        </w:numPr>
        <w:rPr>
          <w:sz w:val="21"/>
          <w:szCs w:val="21"/>
        </w:rPr>
      </w:pPr>
      <w:r w:rsidRPr="00E35435">
        <w:rPr>
          <w:b/>
          <w:sz w:val="21"/>
          <w:szCs w:val="21"/>
        </w:rPr>
        <w:lastRenderedPageBreak/>
        <w:t>Guo S</w:t>
      </w:r>
      <w:r w:rsidRPr="00E35435">
        <w:rPr>
          <w:sz w:val="21"/>
          <w:szCs w:val="21"/>
        </w:rPr>
        <w:t>, Schrodi S (2018). DNA Methylation Research in Rheumatology Arthritis: Promising and Challenging, AMRBSA, 2018, Shanghai</w:t>
      </w:r>
    </w:p>
    <w:p w:rsidR="00EF2106" w:rsidRPr="00E35435" w:rsidRDefault="00EF2106" w:rsidP="00EF2106">
      <w:pPr>
        <w:pStyle w:val="Default"/>
        <w:ind w:left="720"/>
        <w:rPr>
          <w:sz w:val="21"/>
          <w:szCs w:val="21"/>
        </w:rPr>
      </w:pPr>
    </w:p>
    <w:p w:rsidR="00BC292B" w:rsidRPr="00E35435" w:rsidRDefault="00C451BA" w:rsidP="00C451BA">
      <w:pPr>
        <w:pStyle w:val="Heading2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Poster Presentation</w:t>
      </w:r>
    </w:p>
    <w:p w:rsidR="007A05DF" w:rsidRPr="00E35435" w:rsidRDefault="007A05DF" w:rsidP="007A05DF">
      <w:pPr>
        <w:rPr>
          <w:rFonts w:ascii="Arial" w:hAnsi="Arial" w:cs="Arial"/>
          <w:lang w:eastAsia="zh-CN"/>
        </w:rPr>
      </w:pPr>
    </w:p>
    <w:p w:rsidR="001C1F75" w:rsidRPr="00E35435" w:rsidRDefault="002359DA" w:rsidP="00710A6D">
      <w:pPr>
        <w:pStyle w:val="Default"/>
        <w:numPr>
          <w:ilvl w:val="0"/>
          <w:numId w:val="33"/>
        </w:numPr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Schrodi Steven (2019).</w:t>
      </w:r>
      <w:r w:rsidR="004B6825" w:rsidRPr="00E35435">
        <w:rPr>
          <w:sz w:val="21"/>
          <w:szCs w:val="21"/>
        </w:rPr>
        <w:t xml:space="preserve"> Deep learning prediction of chemotherapy response using multi-omics features, 1920576, Houston, Texas</w:t>
      </w:r>
    </w:p>
    <w:p w:rsidR="001C1F75" w:rsidRPr="00E35435" w:rsidRDefault="00E63772" w:rsidP="00746BCD">
      <w:pPr>
        <w:pStyle w:val="Default"/>
        <w:numPr>
          <w:ilvl w:val="0"/>
          <w:numId w:val="33"/>
        </w:numPr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Li L, Jiang J, Lin N., Chen M. </w:t>
      </w:r>
      <w:proofErr w:type="spellStart"/>
      <w:r w:rsidRPr="00E35435">
        <w:rPr>
          <w:sz w:val="21"/>
          <w:szCs w:val="21"/>
        </w:rPr>
        <w:t>Jin</w:t>
      </w:r>
      <w:proofErr w:type="spellEnd"/>
      <w:r w:rsidRPr="00E35435">
        <w:rPr>
          <w:sz w:val="21"/>
          <w:szCs w:val="21"/>
        </w:rPr>
        <w:t xml:space="preserve"> L,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M. (2014) </w:t>
      </w:r>
      <w:r w:rsidR="00151F52" w:rsidRPr="00E35435">
        <w:rPr>
          <w:sz w:val="21"/>
          <w:szCs w:val="21"/>
        </w:rPr>
        <w:t>A novel approach to methylation-</w:t>
      </w:r>
      <w:proofErr w:type="spellStart"/>
      <w:r w:rsidR="00151F52" w:rsidRPr="00E35435">
        <w:rPr>
          <w:sz w:val="21"/>
          <w:szCs w:val="21"/>
        </w:rPr>
        <w:t>Seq</w:t>
      </w:r>
      <w:proofErr w:type="spellEnd"/>
      <w:r w:rsidR="00151F52" w:rsidRPr="00E35435">
        <w:rPr>
          <w:sz w:val="21"/>
          <w:szCs w:val="21"/>
        </w:rPr>
        <w:t xml:space="preserve"> data analysis based on functional principle component analysis (FPCA) 2014, ASHG</w:t>
      </w:r>
    </w:p>
    <w:p w:rsidR="00E63772" w:rsidRPr="00E35435" w:rsidRDefault="00E63772" w:rsidP="00E63772">
      <w:pPr>
        <w:pStyle w:val="Default"/>
        <w:numPr>
          <w:ilvl w:val="0"/>
          <w:numId w:val="33"/>
        </w:numPr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M, </w:t>
      </w:r>
      <w:proofErr w:type="spellStart"/>
      <w:r w:rsidRPr="00E35435">
        <w:rPr>
          <w:sz w:val="21"/>
          <w:szCs w:val="21"/>
        </w:rPr>
        <w:t>Jin</w:t>
      </w:r>
      <w:proofErr w:type="spellEnd"/>
      <w:r w:rsidRPr="00E35435">
        <w:rPr>
          <w:sz w:val="21"/>
          <w:szCs w:val="21"/>
        </w:rPr>
        <w:t xml:space="preserve"> L, Wang J. (2014). Epigenetic Approaches for non-small cell lung cancer diagnosis based on DNA methylation, HGV2014, Sep 17- Sep 1</w:t>
      </w:r>
      <w:r w:rsidR="001C1F75" w:rsidRPr="00E35435">
        <w:rPr>
          <w:sz w:val="21"/>
          <w:szCs w:val="21"/>
        </w:rPr>
        <w:t>9, Belfast, Northern Ireland</w:t>
      </w:r>
      <w:r w:rsidR="00F01DFC" w:rsidRPr="00E35435">
        <w:rPr>
          <w:sz w:val="21"/>
          <w:szCs w:val="21"/>
        </w:rPr>
        <w:t>, UK</w:t>
      </w:r>
    </w:p>
    <w:p w:rsidR="00E63772" w:rsidRPr="00E35435" w:rsidRDefault="00E63772" w:rsidP="00E63772">
      <w:pPr>
        <w:pStyle w:val="Default"/>
        <w:numPr>
          <w:ilvl w:val="0"/>
          <w:numId w:val="33"/>
        </w:numPr>
        <w:rPr>
          <w:sz w:val="21"/>
          <w:szCs w:val="21"/>
        </w:rPr>
      </w:pPr>
      <w:r w:rsidRPr="00E35435">
        <w:rPr>
          <w:sz w:val="21"/>
          <w:szCs w:val="21"/>
        </w:rPr>
        <w:t xml:space="preserve">Lin N, Jiang J, Guan X, Yu X,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 and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MM. (2014). A novel method for ultrasound image analysis. NCI-NIBIB Point of Care Technologies for Cancer Conference. January 8-10, 2014, </w:t>
      </w:r>
      <w:proofErr w:type="spellStart"/>
      <w:r w:rsidRPr="00E35435">
        <w:rPr>
          <w:sz w:val="21"/>
          <w:szCs w:val="21"/>
        </w:rPr>
        <w:t>Natcher</w:t>
      </w:r>
      <w:proofErr w:type="spellEnd"/>
      <w:r w:rsidRPr="00E35435">
        <w:rPr>
          <w:sz w:val="21"/>
          <w:szCs w:val="21"/>
        </w:rPr>
        <w:t xml:space="preserve"> Center, NIH campus- Building 45, Bethesda, Maryland. </w:t>
      </w:r>
    </w:p>
    <w:p w:rsidR="00E63772" w:rsidRPr="00E35435" w:rsidRDefault="00E63772" w:rsidP="00E63772">
      <w:pPr>
        <w:pStyle w:val="Default"/>
        <w:numPr>
          <w:ilvl w:val="0"/>
          <w:numId w:val="33"/>
        </w:numPr>
        <w:rPr>
          <w:sz w:val="21"/>
          <w:szCs w:val="21"/>
        </w:rPr>
      </w:pPr>
      <w:r w:rsidRPr="00E35435">
        <w:rPr>
          <w:sz w:val="21"/>
          <w:szCs w:val="21"/>
        </w:rPr>
        <w:t xml:space="preserve">Lin N, Jiang J,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Yu X, Ma L and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MM. (2014). Classification Analysis of Big Image Data. Statistical and Computational Theory and Methodology for Big Data Analysis. Feb 9-Feb 14, 2014, Calgary, AB Canada. </w:t>
      </w:r>
    </w:p>
    <w:p w:rsidR="00E63772" w:rsidRPr="00E35435" w:rsidRDefault="00E63772" w:rsidP="00E63772">
      <w:pPr>
        <w:pStyle w:val="Default"/>
        <w:numPr>
          <w:ilvl w:val="0"/>
          <w:numId w:val="33"/>
        </w:numPr>
        <w:rPr>
          <w:sz w:val="21"/>
          <w:szCs w:val="21"/>
        </w:rPr>
      </w:pPr>
      <w:r w:rsidRPr="00E35435">
        <w:rPr>
          <w:sz w:val="21"/>
          <w:szCs w:val="21"/>
        </w:rPr>
        <w:t xml:space="preserve">Yu J, Lin N, Ma L,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 and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MM. (2014). Cloud computing for joint big genetic, </w:t>
      </w:r>
      <w:proofErr w:type="spellStart"/>
      <w:r w:rsidRPr="00E35435">
        <w:rPr>
          <w:sz w:val="21"/>
          <w:szCs w:val="21"/>
        </w:rPr>
        <w:t>epigentic</w:t>
      </w:r>
      <w:proofErr w:type="spellEnd"/>
      <w:r w:rsidRPr="00E35435">
        <w:rPr>
          <w:sz w:val="21"/>
          <w:szCs w:val="21"/>
        </w:rPr>
        <w:t xml:space="preserve"> and image data analysis. Keystone Symposia: Big Data in Biology, March 23-25, 2014. Fairmont San Francisco, San Francisco, California.</w:t>
      </w:r>
    </w:p>
    <w:p w:rsidR="00E63772" w:rsidRPr="00E35435" w:rsidRDefault="00E63772" w:rsidP="00E63772">
      <w:pPr>
        <w:pStyle w:val="Default"/>
        <w:numPr>
          <w:ilvl w:val="0"/>
          <w:numId w:val="33"/>
        </w:numPr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Wang J, Li </w:t>
      </w:r>
      <w:proofErr w:type="spellStart"/>
      <w:r w:rsidRPr="00E35435">
        <w:rPr>
          <w:sz w:val="21"/>
          <w:szCs w:val="21"/>
        </w:rPr>
        <w:t>Jin</w:t>
      </w:r>
      <w:proofErr w:type="spellEnd"/>
      <w:r w:rsidRPr="00E35435">
        <w:rPr>
          <w:sz w:val="21"/>
          <w:szCs w:val="21"/>
        </w:rPr>
        <w:t>. (2012) A Panel of Epigenetic Biomarkers of NSCLC identified by genome-wide DNA methylation microarray, 2012, ASHG</w:t>
      </w:r>
    </w:p>
    <w:p w:rsidR="0029207A" w:rsidRPr="00E35435" w:rsidRDefault="0029207A" w:rsidP="0029207A">
      <w:pPr>
        <w:rPr>
          <w:rFonts w:ascii="Arial" w:hAnsi="Arial" w:cs="Arial"/>
          <w:sz w:val="21"/>
          <w:szCs w:val="21"/>
        </w:rPr>
      </w:pPr>
    </w:p>
    <w:p w:rsidR="00C1590E" w:rsidRPr="00E35435" w:rsidRDefault="00C1590E" w:rsidP="00C1590E">
      <w:pPr>
        <w:pStyle w:val="Heading2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 xml:space="preserve">Ad hoc Reviewer </w:t>
      </w:r>
    </w:p>
    <w:p w:rsidR="006A1B8A" w:rsidRPr="00E35435" w:rsidRDefault="006A1B8A" w:rsidP="006A1B8A">
      <w:pPr>
        <w:rPr>
          <w:rFonts w:ascii="Arial" w:hAnsi="Arial" w:cs="Arial"/>
          <w:lang w:eastAsia="zh-CN"/>
        </w:rPr>
      </w:pPr>
    </w:p>
    <w:p w:rsidR="00D716EE" w:rsidRPr="00E35435" w:rsidRDefault="00C1590E" w:rsidP="00C1590E">
      <w:pPr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Journals</w:t>
      </w:r>
      <w:r w:rsidR="00D716EE" w:rsidRPr="00E35435">
        <w:rPr>
          <w:rFonts w:ascii="Arial" w:hAnsi="Arial" w:cs="Arial"/>
          <w:sz w:val="21"/>
          <w:szCs w:val="21"/>
        </w:rPr>
        <w:t>:</w:t>
      </w:r>
      <w:r w:rsidR="00D716EE" w:rsidRPr="00E35435">
        <w:rPr>
          <w:rFonts w:ascii="Arial" w:hAnsi="Arial" w:cs="Arial"/>
          <w:sz w:val="21"/>
          <w:szCs w:val="21"/>
        </w:rPr>
        <w:tab/>
      </w:r>
      <w:r w:rsidRPr="00E35435">
        <w:rPr>
          <w:rFonts w:ascii="Arial" w:hAnsi="Arial" w:cs="Arial"/>
          <w:sz w:val="21"/>
          <w:szCs w:val="21"/>
        </w:rPr>
        <w:t>Clinical Epigenetics</w:t>
      </w:r>
    </w:p>
    <w:p w:rsidR="00112076" w:rsidRPr="00E35435" w:rsidRDefault="00112076" w:rsidP="00112076">
      <w:pPr>
        <w:ind w:left="720" w:firstLine="720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Functional &amp; Integrative Genomics</w:t>
      </w:r>
    </w:p>
    <w:p w:rsidR="00C1590E" w:rsidRPr="00E35435" w:rsidRDefault="00C1590E" w:rsidP="00D716EE">
      <w:pPr>
        <w:ind w:left="720" w:firstLine="720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Epigenetics</w:t>
      </w:r>
    </w:p>
    <w:p w:rsidR="003931C0" w:rsidRPr="00E35435" w:rsidRDefault="003931C0" w:rsidP="00D716EE">
      <w:pPr>
        <w:ind w:left="720" w:firstLine="720"/>
        <w:rPr>
          <w:rFonts w:ascii="Arial" w:hAnsi="Arial" w:cs="Arial"/>
          <w:sz w:val="21"/>
          <w:szCs w:val="21"/>
        </w:rPr>
      </w:pPr>
      <w:proofErr w:type="spellStart"/>
      <w:r w:rsidRPr="00E35435">
        <w:rPr>
          <w:rFonts w:ascii="Arial" w:hAnsi="Arial" w:cs="Arial"/>
          <w:sz w:val="21"/>
          <w:szCs w:val="21"/>
        </w:rPr>
        <w:t>Epigenomics</w:t>
      </w:r>
      <w:proofErr w:type="spellEnd"/>
    </w:p>
    <w:p w:rsidR="00112076" w:rsidRPr="00E35435" w:rsidRDefault="00112076" w:rsidP="00112076">
      <w:pPr>
        <w:ind w:left="720" w:firstLine="720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BMC Genetics</w:t>
      </w:r>
    </w:p>
    <w:p w:rsidR="003931C0" w:rsidRPr="00E35435" w:rsidRDefault="003931C0" w:rsidP="00D716EE">
      <w:pPr>
        <w:ind w:left="720" w:firstLine="720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Biomarker</w:t>
      </w:r>
    </w:p>
    <w:p w:rsidR="007A6E49" w:rsidRPr="00E35435" w:rsidRDefault="007A6E49" w:rsidP="007A6E49">
      <w:pPr>
        <w:ind w:left="720" w:firstLine="720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Genes and Immunity</w:t>
      </w:r>
    </w:p>
    <w:p w:rsidR="003210A5" w:rsidRPr="00E35435" w:rsidRDefault="003210A5" w:rsidP="00BE51BD">
      <w:pPr>
        <w:ind w:left="720" w:firstLine="720"/>
        <w:rPr>
          <w:rFonts w:ascii="Arial" w:hAnsi="Arial" w:cs="Arial"/>
          <w:sz w:val="21"/>
          <w:szCs w:val="21"/>
        </w:rPr>
      </w:pPr>
      <w:proofErr w:type="spellStart"/>
      <w:r w:rsidRPr="00E35435">
        <w:rPr>
          <w:rFonts w:ascii="Arial" w:hAnsi="Arial" w:cs="Arial"/>
          <w:sz w:val="21"/>
          <w:szCs w:val="21"/>
        </w:rPr>
        <w:t>PLoS</w:t>
      </w:r>
      <w:proofErr w:type="spellEnd"/>
      <w:r w:rsidRPr="00E35435">
        <w:rPr>
          <w:rFonts w:ascii="Arial" w:hAnsi="Arial" w:cs="Arial"/>
          <w:sz w:val="21"/>
          <w:szCs w:val="21"/>
        </w:rPr>
        <w:t xml:space="preserve"> Genetics</w:t>
      </w:r>
    </w:p>
    <w:p w:rsidR="003844A5" w:rsidRPr="00E35435" w:rsidRDefault="003844A5" w:rsidP="003844A5">
      <w:pPr>
        <w:ind w:left="720" w:firstLine="720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Cancer investigation</w:t>
      </w:r>
    </w:p>
    <w:p w:rsidR="007A6E49" w:rsidRPr="00E35435" w:rsidRDefault="007A6E49" w:rsidP="007A6E49">
      <w:pPr>
        <w:ind w:left="720" w:firstLine="720"/>
        <w:rPr>
          <w:rFonts w:ascii="Arial" w:hAnsi="Arial" w:cs="Arial"/>
          <w:sz w:val="21"/>
          <w:szCs w:val="21"/>
        </w:rPr>
      </w:pPr>
      <w:proofErr w:type="spellStart"/>
      <w:r w:rsidRPr="00E35435">
        <w:rPr>
          <w:rFonts w:ascii="Arial" w:hAnsi="Arial" w:cs="Arial"/>
          <w:sz w:val="21"/>
          <w:szCs w:val="21"/>
        </w:rPr>
        <w:t>PLoS</w:t>
      </w:r>
      <w:proofErr w:type="spellEnd"/>
      <w:r w:rsidRPr="00E35435">
        <w:rPr>
          <w:rFonts w:ascii="Arial" w:hAnsi="Arial" w:cs="Arial"/>
          <w:sz w:val="21"/>
          <w:szCs w:val="21"/>
        </w:rPr>
        <w:t xml:space="preserve"> ONE</w:t>
      </w:r>
    </w:p>
    <w:p w:rsidR="007A6E49" w:rsidRPr="00E35435" w:rsidRDefault="007A6E49" w:rsidP="007A6E49">
      <w:pPr>
        <w:ind w:left="720" w:firstLine="720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Scientific Report</w:t>
      </w:r>
    </w:p>
    <w:p w:rsidR="00D716EE" w:rsidRPr="00E35435" w:rsidRDefault="00FF27C4" w:rsidP="00D716EE">
      <w:pPr>
        <w:ind w:left="720" w:firstLine="720"/>
        <w:rPr>
          <w:rFonts w:ascii="Arial" w:hAnsi="Arial" w:cs="Arial"/>
          <w:sz w:val="21"/>
          <w:szCs w:val="21"/>
        </w:rPr>
      </w:pPr>
      <w:hyperlink r:id="rId6" w:tgtFrame="_blank" w:history="1">
        <w:r w:rsidR="00D716EE" w:rsidRPr="00E35435">
          <w:rPr>
            <w:rFonts w:ascii="Arial" w:hAnsi="Arial" w:cs="Arial"/>
            <w:sz w:val="21"/>
            <w:szCs w:val="21"/>
          </w:rPr>
          <w:t>Frontiers in Oncology</w:t>
        </w:r>
      </w:hyperlink>
    </w:p>
    <w:p w:rsidR="008F79BC" w:rsidRDefault="008F79BC" w:rsidP="008F79BC">
      <w:pPr>
        <w:ind w:left="720" w:firstLine="720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Frontiers in Genetics</w:t>
      </w:r>
    </w:p>
    <w:p w:rsidR="00FF27C4" w:rsidRPr="00E35435" w:rsidRDefault="00FF27C4" w:rsidP="00FF27C4">
      <w:pPr>
        <w:ind w:left="720" w:firstLine="720"/>
        <w:rPr>
          <w:rFonts w:ascii="Arial" w:hAnsi="Arial" w:cs="Arial"/>
          <w:sz w:val="21"/>
          <w:szCs w:val="21"/>
        </w:rPr>
      </w:pPr>
      <w:r w:rsidRPr="00644F2E">
        <w:rPr>
          <w:rFonts w:ascii="Arial" w:hAnsi="Arial" w:cs="Arial"/>
          <w:sz w:val="21"/>
          <w:szCs w:val="21"/>
        </w:rPr>
        <w:t>Brain Behavior and Immunity</w:t>
      </w:r>
    </w:p>
    <w:p w:rsidR="003844A5" w:rsidRPr="00E35435" w:rsidRDefault="003844A5" w:rsidP="003844A5">
      <w:pPr>
        <w:ind w:left="720" w:firstLine="720"/>
        <w:rPr>
          <w:rFonts w:ascii="Arial" w:hAnsi="Arial" w:cs="Arial"/>
          <w:sz w:val="21"/>
          <w:szCs w:val="21"/>
        </w:rPr>
      </w:pPr>
      <w:bookmarkStart w:id="48" w:name="_GoBack"/>
      <w:bookmarkEnd w:id="48"/>
      <w:r w:rsidRPr="00E35435">
        <w:rPr>
          <w:rFonts w:ascii="Arial" w:hAnsi="Arial" w:cs="Arial"/>
          <w:sz w:val="21"/>
          <w:szCs w:val="21"/>
        </w:rPr>
        <w:t>Journal of Genetics and Genomics</w:t>
      </w:r>
    </w:p>
    <w:p w:rsidR="002C7A45" w:rsidRPr="00E35435" w:rsidRDefault="002C7A45" w:rsidP="00D716EE">
      <w:pPr>
        <w:ind w:left="720" w:firstLine="720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Frontiers in Cell and Developmental Biology</w:t>
      </w:r>
    </w:p>
    <w:p w:rsidR="00213EC5" w:rsidRPr="00E35435" w:rsidRDefault="00213EC5" w:rsidP="00C1590E">
      <w:pPr>
        <w:rPr>
          <w:rFonts w:ascii="Arial" w:hAnsi="Arial" w:cs="Arial"/>
          <w:sz w:val="21"/>
          <w:szCs w:val="21"/>
        </w:rPr>
      </w:pPr>
    </w:p>
    <w:p w:rsidR="003931C0" w:rsidRPr="00E35435" w:rsidRDefault="003931C0" w:rsidP="00213EC5">
      <w:pPr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 xml:space="preserve"> </w:t>
      </w:r>
      <w:r w:rsidR="00213EC5" w:rsidRPr="00E35435">
        <w:rPr>
          <w:rFonts w:ascii="Arial" w:hAnsi="Arial" w:cs="Arial"/>
          <w:sz w:val="21"/>
          <w:szCs w:val="21"/>
        </w:rPr>
        <w:t>Conferences:    BIBM 2014: Bioinformatics and Biomedicine</w:t>
      </w:r>
    </w:p>
    <w:p w:rsidR="001C1F75" w:rsidRPr="00E35435" w:rsidRDefault="001C1F75" w:rsidP="001C1F75">
      <w:pPr>
        <w:rPr>
          <w:rFonts w:ascii="Arial" w:hAnsi="Arial" w:cs="Arial"/>
          <w:lang w:eastAsia="zh-CN"/>
        </w:rPr>
      </w:pPr>
    </w:p>
    <w:p w:rsidR="001C1F75" w:rsidRDefault="001C1F75" w:rsidP="000009AA">
      <w:pPr>
        <w:rPr>
          <w:rFonts w:ascii="Arial" w:hAnsi="Arial" w:cs="Arial"/>
          <w:sz w:val="21"/>
          <w:szCs w:val="21"/>
        </w:rPr>
      </w:pPr>
    </w:p>
    <w:p w:rsidR="000009AA" w:rsidRPr="00E35435" w:rsidRDefault="000009AA" w:rsidP="00C917A7">
      <w:pPr>
        <w:pStyle w:val="Heading2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Ongoing Research</w:t>
      </w:r>
    </w:p>
    <w:p w:rsidR="00261901" w:rsidRDefault="00261901" w:rsidP="00822DCE">
      <w:pPr>
        <w:rPr>
          <w:rFonts w:ascii="Arial" w:hAnsi="Arial" w:cs="Arial"/>
          <w:sz w:val="21"/>
          <w:szCs w:val="21"/>
        </w:rPr>
      </w:pPr>
    </w:p>
    <w:p w:rsidR="00822DCE" w:rsidRDefault="00822DCE" w:rsidP="00822DC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CIBM: </w:t>
      </w:r>
      <w:r w:rsidR="00E35435" w:rsidRPr="00822DCE">
        <w:rPr>
          <w:rFonts w:ascii="Arial" w:hAnsi="Arial" w:cs="Arial"/>
          <w:sz w:val="21"/>
          <w:szCs w:val="21"/>
        </w:rPr>
        <w:t xml:space="preserve">Phenome-wide association study maps genetic variation in epigenetic factors with human complex diseases. </w:t>
      </w:r>
    </w:p>
    <w:p w:rsidR="00261901" w:rsidRDefault="005C0446" w:rsidP="00822DC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</w:t>
      </w:r>
      <w:r w:rsidR="0073204A">
        <w:rPr>
          <w:rFonts w:ascii="Arial" w:hAnsi="Arial" w:cs="Arial"/>
          <w:sz w:val="21"/>
          <w:szCs w:val="21"/>
        </w:rPr>
        <w:t>CIBM t</w:t>
      </w:r>
      <w:r>
        <w:rPr>
          <w:rFonts w:ascii="Arial" w:hAnsi="Arial" w:cs="Arial"/>
          <w:sz w:val="21"/>
          <w:szCs w:val="21"/>
        </w:rPr>
        <w:t>raining grant for Dr. Guo</w:t>
      </w:r>
    </w:p>
    <w:p w:rsidR="00261901" w:rsidRDefault="00261901" w:rsidP="00822DCE">
      <w:pPr>
        <w:rPr>
          <w:rFonts w:ascii="Arial" w:hAnsi="Arial" w:cs="Arial"/>
          <w:sz w:val="21"/>
          <w:szCs w:val="21"/>
        </w:rPr>
      </w:pPr>
    </w:p>
    <w:p w:rsidR="00261901" w:rsidRPr="00822DCE" w:rsidRDefault="00261901" w:rsidP="00822DC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Genome-wide DNA methylation </w:t>
      </w:r>
      <w:r w:rsidRPr="00261901">
        <w:rPr>
          <w:rFonts w:ascii="Arial" w:hAnsi="Arial" w:cs="Arial"/>
          <w:sz w:val="21"/>
          <w:szCs w:val="21"/>
        </w:rPr>
        <w:t>Patterns of Atrial Fibrillation</w:t>
      </w:r>
      <w:r>
        <w:rPr>
          <w:rFonts w:ascii="Arial" w:hAnsi="Arial" w:cs="Arial"/>
          <w:sz w:val="21"/>
          <w:szCs w:val="21"/>
        </w:rPr>
        <w:t xml:space="preserve"> Patients derived from Marshfield Clinic PMRP cohort</w:t>
      </w:r>
      <w:r w:rsidRPr="00261901">
        <w:rPr>
          <w:rFonts w:ascii="Arial" w:hAnsi="Arial" w:cs="Arial"/>
          <w:sz w:val="21"/>
          <w:szCs w:val="21"/>
        </w:rPr>
        <w:t xml:space="preserve"> </w:t>
      </w:r>
    </w:p>
    <w:p w:rsidR="00E35435" w:rsidRDefault="005C0446" w:rsidP="000009AA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</w:t>
      </w:r>
    </w:p>
    <w:p w:rsidR="005C0446" w:rsidRDefault="005C0446" w:rsidP="000009AA">
      <w:pPr>
        <w:rPr>
          <w:rFonts w:ascii="Arial" w:hAnsi="Arial" w:cs="Arial"/>
          <w:sz w:val="21"/>
          <w:szCs w:val="21"/>
        </w:rPr>
      </w:pPr>
    </w:p>
    <w:p w:rsidR="005C0446" w:rsidRDefault="005C0446" w:rsidP="000009AA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Detecting shared chromosomal regions and compound heterozygous effects for diseases within PMRP</w:t>
      </w:r>
    </w:p>
    <w:p w:rsidR="006F3644" w:rsidRDefault="005C0446" w:rsidP="002F73D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</w:t>
      </w:r>
    </w:p>
    <w:p w:rsidR="002F73D1" w:rsidRPr="006F3644" w:rsidRDefault="002F73D1" w:rsidP="002F73D1">
      <w:pPr>
        <w:rPr>
          <w:rFonts w:ascii="Arial" w:eastAsia="SimSun" w:hAnsi="Arial" w:cs="Arial"/>
          <w:sz w:val="21"/>
          <w:szCs w:val="21"/>
          <w:lang w:eastAsia="zh-CN"/>
        </w:rPr>
      </w:pPr>
    </w:p>
    <w:p w:rsidR="006F3644" w:rsidRDefault="006F3644" w:rsidP="006F3644">
      <w:pPr>
        <w:pStyle w:val="Heading2"/>
        <w:rPr>
          <w:rFonts w:eastAsia="SimSun" w:cs="Arial"/>
          <w:szCs w:val="21"/>
          <w:lang w:eastAsia="zh-CN"/>
        </w:rPr>
      </w:pPr>
      <w:r w:rsidRPr="006F3644">
        <w:rPr>
          <w:rFonts w:eastAsia="SimSun" w:cs="Arial"/>
          <w:szCs w:val="21"/>
          <w:lang w:eastAsia="zh-CN"/>
        </w:rPr>
        <w:t>Past Research</w:t>
      </w:r>
    </w:p>
    <w:p w:rsidR="001A3A0B" w:rsidRPr="001A3A0B" w:rsidRDefault="001A3A0B" w:rsidP="001A3A0B">
      <w:pPr>
        <w:rPr>
          <w:rFonts w:ascii="Arial" w:hAnsi="Arial" w:cs="Arial"/>
          <w:sz w:val="21"/>
          <w:szCs w:val="21"/>
        </w:rPr>
      </w:pPr>
    </w:p>
    <w:p w:rsidR="001A3A0B" w:rsidRPr="001A3A0B" w:rsidRDefault="001A3A0B" w:rsidP="001A3A0B">
      <w:pPr>
        <w:rPr>
          <w:rFonts w:ascii="Arial" w:hAnsi="Arial" w:cs="Arial"/>
          <w:sz w:val="21"/>
          <w:szCs w:val="21"/>
        </w:rPr>
      </w:pPr>
      <w:r w:rsidRPr="001A3A0B">
        <w:rPr>
          <w:rFonts w:ascii="Arial" w:hAnsi="Arial" w:cs="Arial"/>
          <w:sz w:val="21"/>
          <w:szCs w:val="21"/>
        </w:rPr>
        <w:t>Unified Statistical Methods for Sequence-Based Association Studies. NIGMS</w:t>
      </w:r>
    </w:p>
    <w:p w:rsidR="00211C1E" w:rsidRDefault="001A3A0B" w:rsidP="000009AA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Role: Co-Investigator (2012-2015)</w:t>
      </w:r>
    </w:p>
    <w:p w:rsidR="006F3644" w:rsidRDefault="006F3644" w:rsidP="000009AA">
      <w:pPr>
        <w:rPr>
          <w:rFonts w:ascii="Arial" w:hAnsi="Arial" w:cs="Arial"/>
          <w:sz w:val="21"/>
          <w:szCs w:val="21"/>
        </w:rPr>
      </w:pPr>
      <w:r w:rsidRPr="006F3644">
        <w:rPr>
          <w:rFonts w:ascii="Arial" w:hAnsi="Arial" w:cs="Arial"/>
          <w:sz w:val="21"/>
          <w:szCs w:val="21"/>
        </w:rPr>
        <w:t>Statistical Methods for Finding Missing Heritability NHLBI</w:t>
      </w:r>
    </w:p>
    <w:p w:rsidR="006F3644" w:rsidRDefault="006F3644" w:rsidP="006F364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</w:t>
      </w:r>
      <w:r w:rsidR="001A3A0B"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-2014)</w:t>
      </w:r>
    </w:p>
    <w:p w:rsidR="00211C1E" w:rsidRDefault="00211C1E" w:rsidP="006F3644">
      <w:pPr>
        <w:rPr>
          <w:rFonts w:ascii="Arial" w:hAnsi="Arial" w:cs="Arial"/>
          <w:sz w:val="21"/>
          <w:szCs w:val="21"/>
        </w:rPr>
      </w:pPr>
    </w:p>
    <w:p w:rsidR="006F3644" w:rsidRDefault="006F3644" w:rsidP="006F3644">
      <w:pPr>
        <w:rPr>
          <w:rFonts w:ascii="Arial" w:hAnsi="Arial" w:cs="Arial"/>
          <w:sz w:val="21"/>
          <w:szCs w:val="21"/>
        </w:rPr>
      </w:pPr>
      <w:r w:rsidRPr="006F3644">
        <w:rPr>
          <w:rFonts w:ascii="Arial" w:hAnsi="Arial" w:cs="Arial"/>
          <w:sz w:val="21"/>
          <w:szCs w:val="21"/>
        </w:rPr>
        <w:t>Understanding the genetic architecture of schizophrenia in Chinese population NIMH</w:t>
      </w:r>
    </w:p>
    <w:p w:rsidR="006F3644" w:rsidRDefault="006F3644" w:rsidP="006F364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</w:t>
      </w:r>
      <w:r w:rsidR="001A3A0B">
        <w:rPr>
          <w:rFonts w:ascii="Arial" w:hAnsi="Arial" w:cs="Arial"/>
          <w:sz w:val="21"/>
          <w:szCs w:val="21"/>
        </w:rPr>
        <w:t>3-2014</w:t>
      </w:r>
      <w:r>
        <w:rPr>
          <w:rFonts w:ascii="Arial" w:hAnsi="Arial" w:cs="Arial"/>
          <w:sz w:val="21"/>
          <w:szCs w:val="21"/>
        </w:rPr>
        <w:t>)</w:t>
      </w:r>
    </w:p>
    <w:p w:rsidR="006F3644" w:rsidRDefault="006F3644" w:rsidP="006F3644">
      <w:pPr>
        <w:rPr>
          <w:rFonts w:ascii="Arial" w:hAnsi="Arial" w:cs="Arial"/>
          <w:sz w:val="21"/>
          <w:szCs w:val="21"/>
        </w:rPr>
      </w:pPr>
    </w:p>
    <w:p w:rsidR="006F3644" w:rsidRDefault="006F3644" w:rsidP="006F3644">
      <w:pPr>
        <w:rPr>
          <w:rFonts w:ascii="Arial" w:hAnsi="Arial" w:cs="Arial"/>
          <w:sz w:val="21"/>
          <w:szCs w:val="21"/>
        </w:rPr>
      </w:pPr>
    </w:p>
    <w:p w:rsidR="006F3644" w:rsidRDefault="006F3644" w:rsidP="006F3644">
      <w:pPr>
        <w:rPr>
          <w:rFonts w:ascii="Arial" w:hAnsi="Arial" w:cs="Arial"/>
          <w:sz w:val="21"/>
          <w:szCs w:val="21"/>
        </w:rPr>
      </w:pPr>
    </w:p>
    <w:p w:rsidR="006F3644" w:rsidRDefault="006F3644" w:rsidP="006F3644">
      <w:pPr>
        <w:rPr>
          <w:rFonts w:ascii="Arial" w:hAnsi="Arial" w:cs="Arial"/>
          <w:sz w:val="21"/>
          <w:szCs w:val="21"/>
        </w:rPr>
      </w:pPr>
    </w:p>
    <w:p w:rsidR="006F3644" w:rsidRDefault="006F3644" w:rsidP="006F3644">
      <w:pPr>
        <w:rPr>
          <w:rFonts w:ascii="Arial" w:hAnsi="Arial" w:cs="Arial"/>
          <w:sz w:val="21"/>
          <w:szCs w:val="21"/>
        </w:rPr>
      </w:pPr>
    </w:p>
    <w:p w:rsidR="006F3644" w:rsidRDefault="006F3644" w:rsidP="006F3644">
      <w:pPr>
        <w:rPr>
          <w:rFonts w:ascii="Arial" w:hAnsi="Arial" w:cs="Arial"/>
          <w:sz w:val="21"/>
          <w:szCs w:val="21"/>
        </w:rPr>
      </w:pPr>
    </w:p>
    <w:p w:rsidR="006F3644" w:rsidRDefault="006F3644" w:rsidP="006F3644">
      <w:pPr>
        <w:rPr>
          <w:rFonts w:ascii="Arial" w:hAnsi="Arial" w:cs="Arial"/>
          <w:sz w:val="21"/>
          <w:szCs w:val="21"/>
        </w:rPr>
      </w:pPr>
    </w:p>
    <w:p w:rsidR="006F3644" w:rsidRDefault="006F3644" w:rsidP="006F3644">
      <w:pPr>
        <w:rPr>
          <w:rFonts w:ascii="Arial" w:hAnsi="Arial" w:cs="Arial"/>
          <w:sz w:val="21"/>
          <w:szCs w:val="21"/>
        </w:rPr>
      </w:pPr>
    </w:p>
    <w:p w:rsidR="005C0446" w:rsidRPr="00E35435" w:rsidRDefault="005C0446" w:rsidP="000009AA">
      <w:pPr>
        <w:rPr>
          <w:rFonts w:ascii="Arial" w:hAnsi="Arial" w:cs="Arial"/>
          <w:sz w:val="21"/>
          <w:szCs w:val="21"/>
        </w:rPr>
      </w:pPr>
    </w:p>
    <w:sectPr w:rsidR="005C0446" w:rsidRPr="00E35435" w:rsidSect="003B75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?? ????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77E8C"/>
    <w:multiLevelType w:val="hybridMultilevel"/>
    <w:tmpl w:val="D0B8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887CF7"/>
    <w:multiLevelType w:val="hybridMultilevel"/>
    <w:tmpl w:val="E060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DE1D00"/>
    <w:multiLevelType w:val="hybridMultilevel"/>
    <w:tmpl w:val="6054FA1E"/>
    <w:lvl w:ilvl="0" w:tplc="C63EC11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F2D7499"/>
    <w:multiLevelType w:val="hybridMultilevel"/>
    <w:tmpl w:val="59AC9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5218E6"/>
    <w:multiLevelType w:val="hybridMultilevel"/>
    <w:tmpl w:val="B2DC4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DB27275"/>
    <w:multiLevelType w:val="multilevel"/>
    <w:tmpl w:val="A918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3674EF"/>
    <w:multiLevelType w:val="multilevel"/>
    <w:tmpl w:val="6BE22A62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 w15:restartNumberingAfterBreak="0">
    <w:nsid w:val="22DB54A4"/>
    <w:multiLevelType w:val="hybridMultilevel"/>
    <w:tmpl w:val="2E50FD96"/>
    <w:lvl w:ilvl="0" w:tplc="21808D6E">
      <w:start w:val="2019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7C4B04"/>
    <w:multiLevelType w:val="hybridMultilevel"/>
    <w:tmpl w:val="0080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3155DC"/>
    <w:multiLevelType w:val="hybridMultilevel"/>
    <w:tmpl w:val="4574C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B1FC1"/>
    <w:multiLevelType w:val="hybridMultilevel"/>
    <w:tmpl w:val="C6DC5B48"/>
    <w:lvl w:ilvl="0" w:tplc="390005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FAA5116"/>
    <w:multiLevelType w:val="hybridMultilevel"/>
    <w:tmpl w:val="8FC05F20"/>
    <w:lvl w:ilvl="0" w:tplc="3BF45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0A85CAF"/>
    <w:multiLevelType w:val="multilevel"/>
    <w:tmpl w:val="C84226E8"/>
    <w:lvl w:ilvl="0">
      <w:start w:val="200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33492639"/>
    <w:multiLevelType w:val="hybridMultilevel"/>
    <w:tmpl w:val="19984F16"/>
    <w:lvl w:ilvl="0" w:tplc="3AC4E1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5886F03"/>
    <w:multiLevelType w:val="multilevel"/>
    <w:tmpl w:val="5E56818C"/>
    <w:lvl w:ilvl="0">
      <w:start w:val="2003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590"/>
        </w:tabs>
        <w:ind w:left="159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10"/>
        </w:tabs>
        <w:ind w:left="231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36935371"/>
    <w:multiLevelType w:val="hybridMultilevel"/>
    <w:tmpl w:val="9A52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B12BB5"/>
    <w:multiLevelType w:val="hybridMultilevel"/>
    <w:tmpl w:val="F6A4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BD79D8"/>
    <w:multiLevelType w:val="hybridMultilevel"/>
    <w:tmpl w:val="A90EF31E"/>
    <w:lvl w:ilvl="0" w:tplc="6BBA2D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46119D"/>
    <w:multiLevelType w:val="hybridMultilevel"/>
    <w:tmpl w:val="F7CCF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6D676C"/>
    <w:multiLevelType w:val="hybridMultilevel"/>
    <w:tmpl w:val="996A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AF28E4"/>
    <w:multiLevelType w:val="multilevel"/>
    <w:tmpl w:val="1256F418"/>
    <w:lvl w:ilvl="0">
      <w:start w:val="1996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890"/>
        </w:tabs>
        <w:ind w:left="1890" w:hanging="117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610"/>
        </w:tabs>
        <w:ind w:left="261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30"/>
        </w:tabs>
        <w:ind w:left="333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50"/>
        </w:tabs>
        <w:ind w:left="405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1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210"/>
        </w:tabs>
        <w:ind w:left="6210" w:hanging="11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1" w15:restartNumberingAfterBreak="0">
    <w:nsid w:val="4C855F4B"/>
    <w:multiLevelType w:val="hybridMultilevel"/>
    <w:tmpl w:val="49DCEACA"/>
    <w:lvl w:ilvl="0" w:tplc="7C1482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13F2E66"/>
    <w:multiLevelType w:val="hybridMultilevel"/>
    <w:tmpl w:val="9232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417B76"/>
    <w:multiLevelType w:val="hybridMultilevel"/>
    <w:tmpl w:val="47AAC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8A6C11"/>
    <w:multiLevelType w:val="hybridMultilevel"/>
    <w:tmpl w:val="FEB6384A"/>
    <w:lvl w:ilvl="0" w:tplc="00DC4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D60B05"/>
    <w:multiLevelType w:val="hybridMultilevel"/>
    <w:tmpl w:val="E766D4E6"/>
    <w:lvl w:ilvl="0" w:tplc="72D618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8AE657D"/>
    <w:multiLevelType w:val="hybridMultilevel"/>
    <w:tmpl w:val="DAA6C0A0"/>
    <w:lvl w:ilvl="0" w:tplc="57B09458">
      <w:start w:val="1"/>
      <w:numFmt w:val="decimal"/>
      <w:lvlText w:val="%1)"/>
      <w:lvlJc w:val="left"/>
      <w:pPr>
        <w:ind w:left="36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C961E34"/>
    <w:multiLevelType w:val="multilevel"/>
    <w:tmpl w:val="0276CE72"/>
    <w:lvl w:ilvl="0">
      <w:start w:val="199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860"/>
        </w:tabs>
        <w:ind w:left="1860" w:hanging="114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580"/>
        </w:tabs>
        <w:ind w:left="258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00"/>
        </w:tabs>
        <w:ind w:left="330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20"/>
        </w:tabs>
        <w:ind w:left="402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60"/>
        </w:tabs>
        <w:ind w:left="5460" w:hanging="11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80"/>
        </w:tabs>
        <w:ind w:left="6180" w:hanging="11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8" w15:restartNumberingAfterBreak="0">
    <w:nsid w:val="6101341C"/>
    <w:multiLevelType w:val="hybridMultilevel"/>
    <w:tmpl w:val="5A0AC814"/>
    <w:lvl w:ilvl="0" w:tplc="0E6473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9BA59C6"/>
    <w:multiLevelType w:val="hybridMultilevel"/>
    <w:tmpl w:val="B0EE4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27530"/>
    <w:multiLevelType w:val="hybridMultilevel"/>
    <w:tmpl w:val="EDBA9192"/>
    <w:lvl w:ilvl="0" w:tplc="ACB885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105D5C"/>
    <w:multiLevelType w:val="hybridMultilevel"/>
    <w:tmpl w:val="937E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22"/>
  </w:num>
  <w:num w:numId="12">
    <w:abstractNumId w:val="30"/>
  </w:num>
  <w:num w:numId="13">
    <w:abstractNumId w:val="37"/>
  </w:num>
  <w:num w:numId="14">
    <w:abstractNumId w:val="24"/>
  </w:num>
  <w:num w:numId="15">
    <w:abstractNumId w:val="16"/>
  </w:num>
  <w:num w:numId="16">
    <w:abstractNumId w:val="14"/>
  </w:num>
  <w:num w:numId="17">
    <w:abstractNumId w:val="34"/>
  </w:num>
  <w:num w:numId="18">
    <w:abstractNumId w:val="12"/>
  </w:num>
  <w:num w:numId="19">
    <w:abstractNumId w:val="31"/>
  </w:num>
  <w:num w:numId="20">
    <w:abstractNumId w:val="21"/>
  </w:num>
  <w:num w:numId="21">
    <w:abstractNumId w:val="36"/>
  </w:num>
  <w:num w:numId="22">
    <w:abstractNumId w:val="35"/>
  </w:num>
  <w:num w:numId="23">
    <w:abstractNumId w:val="38"/>
  </w:num>
  <w:num w:numId="24">
    <w:abstractNumId w:val="20"/>
  </w:num>
  <w:num w:numId="25">
    <w:abstractNumId w:val="23"/>
  </w:num>
  <w:num w:numId="26">
    <w:abstractNumId w:val="33"/>
  </w:num>
  <w:num w:numId="27">
    <w:abstractNumId w:val="13"/>
  </w:num>
  <w:num w:numId="28">
    <w:abstractNumId w:val="41"/>
  </w:num>
  <w:num w:numId="29">
    <w:abstractNumId w:val="18"/>
  </w:num>
  <w:num w:numId="30">
    <w:abstractNumId w:val="32"/>
  </w:num>
  <w:num w:numId="31">
    <w:abstractNumId w:val="11"/>
  </w:num>
  <w:num w:numId="32">
    <w:abstractNumId w:val="15"/>
  </w:num>
  <w:num w:numId="33">
    <w:abstractNumId w:val="29"/>
  </w:num>
  <w:num w:numId="34">
    <w:abstractNumId w:val="10"/>
  </w:num>
  <w:num w:numId="35">
    <w:abstractNumId w:val="28"/>
  </w:num>
  <w:num w:numId="36">
    <w:abstractNumId w:val="39"/>
  </w:num>
  <w:num w:numId="37">
    <w:abstractNumId w:val="25"/>
  </w:num>
  <w:num w:numId="38">
    <w:abstractNumId w:val="40"/>
  </w:num>
  <w:num w:numId="39">
    <w:abstractNumId w:val="26"/>
  </w:num>
  <w:num w:numId="40">
    <w:abstractNumId w:val="27"/>
  </w:num>
  <w:num w:numId="41">
    <w:abstractNumId w:val="17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3B75C0"/>
    <w:rsid w:val="000009AA"/>
    <w:rsid w:val="00003157"/>
    <w:rsid w:val="00007038"/>
    <w:rsid w:val="00012FA3"/>
    <w:rsid w:val="00034B6C"/>
    <w:rsid w:val="000478C1"/>
    <w:rsid w:val="00051CF0"/>
    <w:rsid w:val="00064EB5"/>
    <w:rsid w:val="000817DB"/>
    <w:rsid w:val="00092EA4"/>
    <w:rsid w:val="000A1877"/>
    <w:rsid w:val="000A2444"/>
    <w:rsid w:val="000C4690"/>
    <w:rsid w:val="000C6453"/>
    <w:rsid w:val="000C707F"/>
    <w:rsid w:val="000D3FEA"/>
    <w:rsid w:val="000E766D"/>
    <w:rsid w:val="00110F6F"/>
    <w:rsid w:val="00112076"/>
    <w:rsid w:val="00136BB4"/>
    <w:rsid w:val="00151F52"/>
    <w:rsid w:val="00174FA8"/>
    <w:rsid w:val="001941A0"/>
    <w:rsid w:val="001A0DB4"/>
    <w:rsid w:val="001A3A0B"/>
    <w:rsid w:val="001B61C6"/>
    <w:rsid w:val="001C1F75"/>
    <w:rsid w:val="00203896"/>
    <w:rsid w:val="002049AA"/>
    <w:rsid w:val="00205307"/>
    <w:rsid w:val="00211C1E"/>
    <w:rsid w:val="00213EC5"/>
    <w:rsid w:val="00234160"/>
    <w:rsid w:val="002359DA"/>
    <w:rsid w:val="00261901"/>
    <w:rsid w:val="00281529"/>
    <w:rsid w:val="0029207A"/>
    <w:rsid w:val="00292817"/>
    <w:rsid w:val="002C6FAE"/>
    <w:rsid w:val="002C7A45"/>
    <w:rsid w:val="002F73D1"/>
    <w:rsid w:val="003210A5"/>
    <w:rsid w:val="00327085"/>
    <w:rsid w:val="003844A5"/>
    <w:rsid w:val="003856FF"/>
    <w:rsid w:val="00385AE7"/>
    <w:rsid w:val="003931C0"/>
    <w:rsid w:val="003B75C0"/>
    <w:rsid w:val="003C59E5"/>
    <w:rsid w:val="003D200C"/>
    <w:rsid w:val="003E492D"/>
    <w:rsid w:val="003E5CB5"/>
    <w:rsid w:val="003F4547"/>
    <w:rsid w:val="003F66A4"/>
    <w:rsid w:val="00410CDC"/>
    <w:rsid w:val="00427D9C"/>
    <w:rsid w:val="004454E7"/>
    <w:rsid w:val="004617BE"/>
    <w:rsid w:val="004B6825"/>
    <w:rsid w:val="00513F19"/>
    <w:rsid w:val="0054020D"/>
    <w:rsid w:val="00540EBF"/>
    <w:rsid w:val="005551AE"/>
    <w:rsid w:val="005866AD"/>
    <w:rsid w:val="005C0446"/>
    <w:rsid w:val="005C5918"/>
    <w:rsid w:val="005C6E73"/>
    <w:rsid w:val="005F48E7"/>
    <w:rsid w:val="00622BC6"/>
    <w:rsid w:val="00627A1E"/>
    <w:rsid w:val="00633BA3"/>
    <w:rsid w:val="006940E0"/>
    <w:rsid w:val="00696CCC"/>
    <w:rsid w:val="006A1B8A"/>
    <w:rsid w:val="006A1D4E"/>
    <w:rsid w:val="006A5743"/>
    <w:rsid w:val="006B3A80"/>
    <w:rsid w:val="006C7583"/>
    <w:rsid w:val="006C7727"/>
    <w:rsid w:val="006E72B8"/>
    <w:rsid w:val="006F3644"/>
    <w:rsid w:val="006F5E3B"/>
    <w:rsid w:val="00710B59"/>
    <w:rsid w:val="00720C23"/>
    <w:rsid w:val="0073113C"/>
    <w:rsid w:val="0073204A"/>
    <w:rsid w:val="007465CB"/>
    <w:rsid w:val="007466A0"/>
    <w:rsid w:val="00750D12"/>
    <w:rsid w:val="007A05DF"/>
    <w:rsid w:val="007A6E49"/>
    <w:rsid w:val="007A7BC6"/>
    <w:rsid w:val="007C66FF"/>
    <w:rsid w:val="00822DCE"/>
    <w:rsid w:val="00847917"/>
    <w:rsid w:val="008634CF"/>
    <w:rsid w:val="00894B03"/>
    <w:rsid w:val="008B0339"/>
    <w:rsid w:val="008B6207"/>
    <w:rsid w:val="008C2B55"/>
    <w:rsid w:val="008F79BC"/>
    <w:rsid w:val="00922BC3"/>
    <w:rsid w:val="00932C2F"/>
    <w:rsid w:val="00951113"/>
    <w:rsid w:val="009953BB"/>
    <w:rsid w:val="009B295B"/>
    <w:rsid w:val="009D5CDE"/>
    <w:rsid w:val="009E74AC"/>
    <w:rsid w:val="009F2571"/>
    <w:rsid w:val="00A4593C"/>
    <w:rsid w:val="00A73869"/>
    <w:rsid w:val="00A77B24"/>
    <w:rsid w:val="00A90C95"/>
    <w:rsid w:val="00AA71DA"/>
    <w:rsid w:val="00AD6B9D"/>
    <w:rsid w:val="00AF23DE"/>
    <w:rsid w:val="00AF3064"/>
    <w:rsid w:val="00B033B5"/>
    <w:rsid w:val="00B12371"/>
    <w:rsid w:val="00B566B6"/>
    <w:rsid w:val="00B71C6C"/>
    <w:rsid w:val="00BC292B"/>
    <w:rsid w:val="00BE0650"/>
    <w:rsid w:val="00BE51BD"/>
    <w:rsid w:val="00BF2477"/>
    <w:rsid w:val="00BF791B"/>
    <w:rsid w:val="00C1590E"/>
    <w:rsid w:val="00C16432"/>
    <w:rsid w:val="00C451BA"/>
    <w:rsid w:val="00C4647C"/>
    <w:rsid w:val="00C52908"/>
    <w:rsid w:val="00C6425E"/>
    <w:rsid w:val="00C82999"/>
    <w:rsid w:val="00C917A7"/>
    <w:rsid w:val="00CD6DDC"/>
    <w:rsid w:val="00D20CB0"/>
    <w:rsid w:val="00D716EE"/>
    <w:rsid w:val="00D8719E"/>
    <w:rsid w:val="00DB7EC6"/>
    <w:rsid w:val="00DC14D4"/>
    <w:rsid w:val="00E35435"/>
    <w:rsid w:val="00E50A47"/>
    <w:rsid w:val="00E56E08"/>
    <w:rsid w:val="00E63772"/>
    <w:rsid w:val="00E67FE6"/>
    <w:rsid w:val="00E75A24"/>
    <w:rsid w:val="00EF2106"/>
    <w:rsid w:val="00F01DFC"/>
    <w:rsid w:val="00F036CA"/>
    <w:rsid w:val="00F34209"/>
    <w:rsid w:val="00F5148E"/>
    <w:rsid w:val="00F5509C"/>
    <w:rsid w:val="00F608DD"/>
    <w:rsid w:val="00FA21DC"/>
    <w:rsid w:val="00FA52BE"/>
    <w:rsid w:val="00FC2F04"/>
    <w:rsid w:val="00F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14797"/>
  <w15:docId w15:val="{F1252A5B-0301-453F-A7D4-2B8FC9F1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5C0"/>
    <w:rPr>
      <w:rFonts w:eastAsiaTheme="minorEastAsia"/>
      <w:szCs w:val="24"/>
    </w:rPr>
  </w:style>
  <w:style w:type="paragraph" w:styleId="Heading1">
    <w:name w:val="heading 1"/>
    <w:basedOn w:val="Normal"/>
    <w:next w:val="Normal"/>
    <w:link w:val="Heading1Char"/>
    <w:qFormat/>
    <w:rsid w:val="003B75C0"/>
    <w:pPr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7A7BC6"/>
    <w:pPr>
      <w:keepNext/>
      <w:outlineLvl w:val="1"/>
    </w:pPr>
    <w:rPr>
      <w:rFonts w:ascii="Arial" w:hAnsi="Arial"/>
      <w:b/>
      <w:iCs/>
      <w:sz w:val="21"/>
    </w:rPr>
  </w:style>
  <w:style w:type="paragraph" w:styleId="Heading3">
    <w:name w:val="heading 3"/>
    <w:basedOn w:val="Normal"/>
    <w:next w:val="Normal"/>
    <w:link w:val="Heading3Char"/>
    <w:qFormat/>
    <w:rsid w:val="003B75C0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3B75C0"/>
    <w:pPr>
      <w:keepNext/>
      <w:pBdr>
        <w:bottom w:val="single" w:sz="8" w:space="1" w:color="003366"/>
      </w:pBdr>
      <w:jc w:val="both"/>
      <w:outlineLvl w:val="3"/>
    </w:pPr>
    <w:rPr>
      <w:color w:val="000080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B75C0"/>
    <w:pPr>
      <w:keepNext/>
      <w:jc w:val="both"/>
      <w:outlineLvl w:val="4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75C0"/>
    <w:rPr>
      <w:rFonts w:ascii="Arial" w:eastAsiaTheme="minorEastAsia" w:hAnsi="Arial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7A7BC6"/>
    <w:rPr>
      <w:rFonts w:ascii="Arial" w:eastAsiaTheme="minorEastAsia" w:hAnsi="Arial"/>
      <w:b/>
      <w:iCs/>
      <w:sz w:val="21"/>
      <w:szCs w:val="24"/>
    </w:rPr>
  </w:style>
  <w:style w:type="character" w:customStyle="1" w:styleId="Heading3Char">
    <w:name w:val="Heading 3 Char"/>
    <w:basedOn w:val="DefaultParagraphFont"/>
    <w:link w:val="Heading3"/>
    <w:rsid w:val="003B75C0"/>
    <w:rPr>
      <w:rFonts w:eastAsiaTheme="minorEastAsia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3B75C0"/>
    <w:rPr>
      <w:rFonts w:eastAsiaTheme="minorEastAsia"/>
      <w:color w:val="00008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3B75C0"/>
    <w:rPr>
      <w:rFonts w:ascii="Arial Narrow" w:eastAsiaTheme="minorEastAsia" w:hAnsi="Arial Narrow"/>
      <w:b/>
      <w:bCs/>
      <w:szCs w:val="24"/>
    </w:rPr>
  </w:style>
  <w:style w:type="paragraph" w:styleId="BodyTextIndent">
    <w:name w:val="Body Text Indent"/>
    <w:basedOn w:val="Normal"/>
    <w:link w:val="BodyTextIndentChar"/>
    <w:rsid w:val="003B75C0"/>
    <w:pPr>
      <w:ind w:firstLine="720"/>
      <w:jc w:val="both"/>
    </w:pPr>
    <w:rPr>
      <w:rFonts w:ascii="Century Gothic" w:hAnsi="Century Gothic"/>
    </w:rPr>
  </w:style>
  <w:style w:type="character" w:customStyle="1" w:styleId="BodyTextIndentChar">
    <w:name w:val="Body Text Indent Char"/>
    <w:basedOn w:val="DefaultParagraphFont"/>
    <w:link w:val="BodyTextIndent"/>
    <w:rsid w:val="003B75C0"/>
    <w:rPr>
      <w:rFonts w:ascii="Century Gothic" w:eastAsiaTheme="minorEastAsia" w:hAnsi="Century Gothic"/>
      <w:szCs w:val="24"/>
    </w:rPr>
  </w:style>
  <w:style w:type="paragraph" w:styleId="BodyTextIndent2">
    <w:name w:val="Body Text Indent 2"/>
    <w:basedOn w:val="Normal"/>
    <w:link w:val="BodyTextIndent2Char"/>
    <w:rsid w:val="003B75C0"/>
    <w:pPr>
      <w:ind w:firstLine="720"/>
      <w:jc w:val="both"/>
    </w:pPr>
    <w:rPr>
      <w:rFonts w:ascii="Century Gothic" w:hAnsi="Century Gothic"/>
      <w:sz w:val="18"/>
    </w:rPr>
  </w:style>
  <w:style w:type="character" w:customStyle="1" w:styleId="BodyTextIndent2Char">
    <w:name w:val="Body Text Indent 2 Char"/>
    <w:basedOn w:val="DefaultParagraphFont"/>
    <w:link w:val="BodyTextIndent2"/>
    <w:rsid w:val="003B75C0"/>
    <w:rPr>
      <w:rFonts w:ascii="Century Gothic" w:eastAsiaTheme="minorEastAsia" w:hAnsi="Century Gothic"/>
      <w:sz w:val="18"/>
      <w:szCs w:val="24"/>
    </w:rPr>
  </w:style>
  <w:style w:type="paragraph" w:styleId="BodyTextIndent3">
    <w:name w:val="Body Text Indent 3"/>
    <w:basedOn w:val="Normal"/>
    <w:link w:val="BodyTextIndent3Char"/>
    <w:rsid w:val="003B75C0"/>
    <w:pPr>
      <w:ind w:left="1800" w:firstLine="360"/>
      <w:jc w:val="both"/>
    </w:pPr>
    <w:rPr>
      <w:rFonts w:ascii="Century Gothic" w:hAnsi="Century Gothic"/>
      <w:sz w:val="18"/>
    </w:rPr>
  </w:style>
  <w:style w:type="character" w:customStyle="1" w:styleId="BodyTextIndent3Char">
    <w:name w:val="Body Text Indent 3 Char"/>
    <w:basedOn w:val="DefaultParagraphFont"/>
    <w:link w:val="BodyTextIndent3"/>
    <w:rsid w:val="003B75C0"/>
    <w:rPr>
      <w:rFonts w:ascii="Century Gothic" w:eastAsiaTheme="minorEastAsia" w:hAnsi="Century Gothic"/>
      <w:sz w:val="18"/>
      <w:szCs w:val="24"/>
    </w:rPr>
  </w:style>
  <w:style w:type="table" w:styleId="TableGrid">
    <w:name w:val="Table Grid"/>
    <w:basedOn w:val="TableNormal"/>
    <w:rsid w:val="003B75C0"/>
    <w:rPr>
      <w:rFonts w:eastAsiaTheme="minorEastAs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ord">
    <w:name w:val="word"/>
    <w:basedOn w:val="DefaultParagraphFont"/>
    <w:qFormat/>
    <w:rsid w:val="003B75C0"/>
  </w:style>
  <w:style w:type="character" w:customStyle="1" w:styleId="trans">
    <w:name w:val="trans"/>
    <w:basedOn w:val="DefaultParagraphFont"/>
    <w:rsid w:val="003B75C0"/>
  </w:style>
  <w:style w:type="character" w:styleId="Hyperlink">
    <w:name w:val="Hyperlink"/>
    <w:basedOn w:val="DefaultParagraphFont"/>
    <w:uiPriority w:val="99"/>
    <w:unhideWhenUsed/>
    <w:rsid w:val="003B75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5C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3B7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B75C0"/>
    <w:rPr>
      <w:rFonts w:eastAsiaTheme="minorEastAsia"/>
      <w:sz w:val="18"/>
      <w:szCs w:val="18"/>
    </w:rPr>
  </w:style>
  <w:style w:type="paragraph" w:styleId="Footer">
    <w:name w:val="footer"/>
    <w:basedOn w:val="Normal"/>
    <w:link w:val="FooterChar"/>
    <w:rsid w:val="003B75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3B75C0"/>
    <w:rPr>
      <w:rFonts w:eastAsiaTheme="minorEastAsia"/>
      <w:sz w:val="18"/>
      <w:szCs w:val="18"/>
    </w:rPr>
  </w:style>
  <w:style w:type="character" w:customStyle="1" w:styleId="apple-style-span">
    <w:name w:val="apple-style-span"/>
    <w:basedOn w:val="DefaultParagraphFont"/>
    <w:rsid w:val="003B75C0"/>
  </w:style>
  <w:style w:type="paragraph" w:styleId="BalloonText">
    <w:name w:val="Balloon Text"/>
    <w:basedOn w:val="Normal"/>
    <w:link w:val="BalloonTextChar"/>
    <w:rsid w:val="003B75C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B75C0"/>
    <w:rPr>
      <w:rFonts w:eastAsiaTheme="minorEastAsia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B75C0"/>
    <w:rPr>
      <w:i/>
      <w:iCs/>
    </w:rPr>
  </w:style>
  <w:style w:type="character" w:customStyle="1" w:styleId="apple-converted-space">
    <w:name w:val="apple-converted-space"/>
    <w:basedOn w:val="DefaultParagraphFont"/>
    <w:rsid w:val="003B75C0"/>
  </w:style>
  <w:style w:type="paragraph" w:customStyle="1" w:styleId="style13">
    <w:name w:val="style13"/>
    <w:basedOn w:val="Normal"/>
    <w:rsid w:val="003B75C0"/>
    <w:pPr>
      <w:spacing w:line="360" w:lineRule="atLeast"/>
      <w:ind w:firstLine="284"/>
      <w:jc w:val="center"/>
    </w:pPr>
    <w:rPr>
      <w:rFonts w:ascii="SimSun" w:eastAsia="SimSun" w:hAnsi="SimSun" w:cs="SimSun"/>
      <w:color w:val="000000"/>
      <w:sz w:val="24"/>
      <w:lang w:eastAsia="zh-CN"/>
    </w:rPr>
  </w:style>
  <w:style w:type="character" w:customStyle="1" w:styleId="style71">
    <w:name w:val="style71"/>
    <w:basedOn w:val="DefaultParagraphFont"/>
    <w:rsid w:val="003B75C0"/>
    <w:rPr>
      <w:rFonts w:ascii="Times New Roman" w:hAnsi="Times New Roman" w:cs="Times New Roman" w:hint="default"/>
    </w:rPr>
  </w:style>
  <w:style w:type="paragraph" w:customStyle="1" w:styleId="Default">
    <w:name w:val="Default"/>
    <w:rsid w:val="003B75C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B75C0"/>
    <w:pPr>
      <w:spacing w:before="100" w:beforeAutospacing="1" w:after="100" w:afterAutospacing="1"/>
    </w:pPr>
    <w:rPr>
      <w:rFonts w:ascii="SimSun" w:eastAsia="SimSun" w:hAnsi="SimSun" w:cs="SimSun"/>
      <w:sz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7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75C0"/>
    <w:rPr>
      <w:rFonts w:ascii="Courier New" w:hAnsi="Courier New" w:cs="Courier New"/>
      <w:lang w:eastAsia="zh-CN"/>
    </w:rPr>
  </w:style>
  <w:style w:type="paragraph" w:styleId="BodyText">
    <w:name w:val="Body Text"/>
    <w:basedOn w:val="Normal"/>
    <w:link w:val="BodyTextChar"/>
    <w:unhideWhenUsed/>
    <w:rsid w:val="003B75C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B75C0"/>
    <w:rPr>
      <w:rFonts w:eastAsiaTheme="minorEastAsia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3B75C0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B75C0"/>
    <w:rPr>
      <w:rFonts w:eastAsiaTheme="minorEastAsia"/>
      <w:noProof/>
      <w:szCs w:val="24"/>
    </w:rPr>
  </w:style>
  <w:style w:type="paragraph" w:customStyle="1" w:styleId="EndNoteBibliography">
    <w:name w:val="EndNote Bibliography"/>
    <w:basedOn w:val="Normal"/>
    <w:link w:val="EndNoteBibliographyChar"/>
    <w:rsid w:val="003B75C0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B75C0"/>
    <w:rPr>
      <w:rFonts w:eastAsiaTheme="minorEastAsia"/>
      <w:noProof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75C0"/>
    <w:rPr>
      <w:color w:val="808080"/>
      <w:shd w:val="clear" w:color="auto" w:fill="E6E6E6"/>
    </w:rPr>
  </w:style>
  <w:style w:type="character" w:customStyle="1" w:styleId="name">
    <w:name w:val="name"/>
    <w:basedOn w:val="DefaultParagraphFont"/>
    <w:rsid w:val="002C7A45"/>
  </w:style>
  <w:style w:type="character" w:styleId="Strong">
    <w:name w:val="Strong"/>
    <w:basedOn w:val="DefaultParagraphFont"/>
    <w:uiPriority w:val="22"/>
    <w:qFormat/>
    <w:rsid w:val="004B6825"/>
    <w:rPr>
      <w:b/>
      <w:bCs/>
    </w:rPr>
  </w:style>
  <w:style w:type="character" w:customStyle="1" w:styleId="authors">
    <w:name w:val="authors"/>
    <w:basedOn w:val="DefaultParagraphFont"/>
    <w:rsid w:val="00AF23DE"/>
  </w:style>
  <w:style w:type="character" w:customStyle="1" w:styleId="source">
    <w:name w:val="source"/>
    <w:basedOn w:val="DefaultParagraphFont"/>
    <w:rsid w:val="00AF23DE"/>
  </w:style>
  <w:style w:type="character" w:customStyle="1" w:styleId="pubdate">
    <w:name w:val="pubdate"/>
    <w:basedOn w:val="DefaultParagraphFont"/>
    <w:rsid w:val="00AF23DE"/>
  </w:style>
  <w:style w:type="character" w:customStyle="1" w:styleId="volume">
    <w:name w:val="volume"/>
    <w:basedOn w:val="DefaultParagraphFont"/>
    <w:rsid w:val="00AF23DE"/>
  </w:style>
  <w:style w:type="character" w:customStyle="1" w:styleId="pages">
    <w:name w:val="pages"/>
    <w:basedOn w:val="DefaultParagraphFont"/>
    <w:rsid w:val="00AF23DE"/>
  </w:style>
  <w:style w:type="character" w:customStyle="1" w:styleId="doi">
    <w:name w:val="doi"/>
    <w:basedOn w:val="DefaultParagraphFont"/>
    <w:rsid w:val="00AF23DE"/>
  </w:style>
  <w:style w:type="character" w:customStyle="1" w:styleId="pubstatus">
    <w:name w:val="pubstatus"/>
    <w:basedOn w:val="DefaultParagraphFont"/>
    <w:rsid w:val="00AF23DE"/>
  </w:style>
  <w:style w:type="character" w:customStyle="1" w:styleId="pmid">
    <w:name w:val="pmid"/>
    <w:basedOn w:val="DefaultParagraphFont"/>
    <w:rsid w:val="00AF23DE"/>
  </w:style>
  <w:style w:type="character" w:customStyle="1" w:styleId="pmcid">
    <w:name w:val="pmcid"/>
    <w:basedOn w:val="DefaultParagraphFont"/>
    <w:rsid w:val="00AF2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8113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484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op.frontiersin.org/journal/451" TargetMode="External"/><Relationship Id="rId5" Type="http://schemas.openxmlformats.org/officeDocument/2006/relationships/hyperlink" Target="https://www.ncbi.nlm.nih.gov/pubmed/3102460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BE50B95D.dotm</Template>
  <TotalTime>9</TotalTime>
  <Pages>6</Pages>
  <Words>2936</Words>
  <Characters>15941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18840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Schrodi, Steven J PHD</dc:creator>
  <cp:lastModifiedBy>Guo, Shicheng</cp:lastModifiedBy>
  <cp:revision>13</cp:revision>
  <cp:lastPrinted>2019-05-15T12:53:00Z</cp:lastPrinted>
  <dcterms:created xsi:type="dcterms:W3CDTF">2019-07-31T22:46:00Z</dcterms:created>
  <dcterms:modified xsi:type="dcterms:W3CDTF">2019-08-05T02:30:00Z</dcterms:modified>
</cp:coreProperties>
</file>